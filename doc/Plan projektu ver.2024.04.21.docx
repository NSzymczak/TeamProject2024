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4D10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58C1015A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7F5DCFC7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4CF90FAF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09DB994C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4894C197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0DD3948D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08F69EC5" w14:textId="77777777" w:rsidR="00234074" w:rsidRDefault="00234074" w:rsidP="0023407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Plan projektu</w:t>
      </w:r>
    </w:p>
    <w:p w14:paraId="7835B238" w14:textId="10791677" w:rsidR="00234074" w:rsidRDefault="00234074" w:rsidP="002340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Hotel</w:t>
      </w:r>
      <w:r w:rsidR="0068508B">
        <w:rPr>
          <w:b/>
          <w:sz w:val="50"/>
          <w:szCs w:val="50"/>
        </w:rPr>
        <w:t xml:space="preserve"> dla zwierząt</w:t>
      </w:r>
    </w:p>
    <w:p w14:paraId="3F031990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74F86FAB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79E0E276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435CC613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59278E75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5D910A40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20431ABC" w14:textId="77777777" w:rsidR="00234074" w:rsidRDefault="00234074" w:rsidP="00234074">
      <w:pPr>
        <w:jc w:val="center"/>
        <w:rPr>
          <w:b/>
          <w:sz w:val="50"/>
          <w:szCs w:val="50"/>
        </w:rPr>
      </w:pPr>
    </w:p>
    <w:p w14:paraId="49655DD6" w14:textId="77777777" w:rsidR="00234074" w:rsidRDefault="00234074" w:rsidP="00234074">
      <w:pPr>
        <w:jc w:val="both"/>
        <w:rPr>
          <w:b/>
          <w:sz w:val="50"/>
          <w:szCs w:val="50"/>
        </w:rPr>
      </w:pPr>
    </w:p>
    <w:p w14:paraId="50CDB5C8" w14:textId="77777777" w:rsidR="00234074" w:rsidRDefault="00234074" w:rsidP="00234074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/>
        <w:rPr>
          <w:sz w:val="32"/>
          <w:szCs w:val="32"/>
        </w:rPr>
      </w:pPr>
      <w:r>
        <w:rPr>
          <w:sz w:val="32"/>
          <w:szCs w:val="32"/>
        </w:rPr>
        <w:lastRenderedPageBreak/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C387BA" w14:textId="77777777" w:rsidR="00234074" w:rsidRDefault="00234074" w:rsidP="00234074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062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2E3AF51D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5173" w:history="1">
            <w:r w:rsidR="00234074">
              <w:t>1. Wstęp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_Toc5173 \h </w:instrText>
            </w:r>
            <w:r w:rsidR="00234074">
              <w:fldChar w:fldCharType="separate"/>
            </w:r>
            <w:r w:rsidR="00234074">
              <w:t>4</w:t>
            </w:r>
            <w:r w:rsidR="00234074">
              <w:fldChar w:fldCharType="end"/>
            </w:r>
          </w:hyperlink>
        </w:p>
        <w:p w14:paraId="26DA2DD5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31419" w:history="1">
            <w:r w:rsidR="00234074">
              <w:t>2. Cel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_Toc31419 \h </w:instrText>
            </w:r>
            <w:r w:rsidR="00234074">
              <w:fldChar w:fldCharType="separate"/>
            </w:r>
            <w:r w:rsidR="00234074">
              <w:t>4</w:t>
            </w:r>
            <w:r w:rsidR="00234074">
              <w:fldChar w:fldCharType="end"/>
            </w:r>
          </w:hyperlink>
        </w:p>
        <w:p w14:paraId="1B1D051F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19417" w:history="1">
            <w:r w:rsidR="00234074">
              <w:t>3. Struktura organizacyjna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_Toc19417 \h </w:instrText>
            </w:r>
            <w:r w:rsidR="00234074">
              <w:fldChar w:fldCharType="separate"/>
            </w:r>
            <w:r w:rsidR="00234074">
              <w:t>4</w:t>
            </w:r>
            <w:r w:rsidR="00234074">
              <w:fldChar w:fldCharType="end"/>
            </w:r>
          </w:hyperlink>
        </w:p>
        <w:p w14:paraId="435A2757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26722" w:history="1">
            <w:r w:rsidR="00234074">
              <w:t>4. Role i odpowiedzialność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_Toc26722 \h </w:instrText>
            </w:r>
            <w:r w:rsidR="00234074">
              <w:fldChar w:fldCharType="separate"/>
            </w:r>
            <w:r w:rsidR="00234074">
              <w:t>4</w:t>
            </w:r>
            <w:r w:rsidR="00234074">
              <w:fldChar w:fldCharType="end"/>
            </w:r>
          </w:hyperlink>
        </w:p>
        <w:p w14:paraId="74A40D78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18763" w:history="1">
            <w:r w:rsidR="00234074">
              <w:t>5. Harmonogram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_Toc18763 \h </w:instrText>
            </w:r>
            <w:r w:rsidR="00234074">
              <w:fldChar w:fldCharType="separate"/>
            </w:r>
            <w:r w:rsidR="00234074">
              <w:t>5</w:t>
            </w:r>
            <w:r w:rsidR="00234074">
              <w:fldChar w:fldCharType="end"/>
            </w:r>
          </w:hyperlink>
        </w:p>
        <w:p w14:paraId="54A59EC4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4211" w:history="1">
            <w:r w:rsidR="00234074">
              <w:rPr>
                <w:szCs w:val="28"/>
              </w:rPr>
              <w:t>6. Kosztorys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_Toc4211 \h </w:instrText>
            </w:r>
            <w:r w:rsidR="00234074">
              <w:fldChar w:fldCharType="separate"/>
            </w:r>
            <w:r w:rsidR="00234074">
              <w:t>6</w:t>
            </w:r>
            <w:r w:rsidR="00234074">
              <w:fldChar w:fldCharType="end"/>
            </w:r>
          </w:hyperlink>
        </w:p>
        <w:p w14:paraId="70C8ADE0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5381" w:history="1">
            <w:r w:rsidR="00234074">
              <w:rPr>
                <w:szCs w:val="28"/>
              </w:rPr>
              <w:t>7. Zasoby ludzkie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_Toc5381 \h </w:instrText>
            </w:r>
            <w:r w:rsidR="00234074">
              <w:fldChar w:fldCharType="separate"/>
            </w:r>
            <w:r w:rsidR="00234074">
              <w:t>6</w:t>
            </w:r>
            <w:r w:rsidR="00234074">
              <w:fldChar w:fldCharType="end"/>
            </w:r>
          </w:hyperlink>
        </w:p>
        <w:p w14:paraId="5DC3610F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29217" w:history="1">
            <w:r w:rsidR="00234074">
              <w:rPr>
                <w:szCs w:val="28"/>
              </w:rPr>
              <w:t>8. Standardy i narzędzia w projekcie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_Toc29217 \h </w:instrText>
            </w:r>
            <w:r w:rsidR="00234074">
              <w:fldChar w:fldCharType="separate"/>
            </w:r>
            <w:r w:rsidR="00234074">
              <w:t>6</w:t>
            </w:r>
            <w:r w:rsidR="00234074">
              <w:fldChar w:fldCharType="end"/>
            </w:r>
          </w:hyperlink>
        </w:p>
        <w:p w14:paraId="2B6F71DD" w14:textId="77777777" w:rsidR="00234074" w:rsidRDefault="00000000" w:rsidP="00234074">
          <w:pPr>
            <w:pStyle w:val="TOC1"/>
            <w:tabs>
              <w:tab w:val="right" w:leader="dot" w:pos="9072"/>
            </w:tabs>
          </w:pPr>
          <w:hyperlink w:anchor="_Toc28547" w:history="1">
            <w:r w:rsidR="00234074">
              <w:rPr>
                <w:szCs w:val="36"/>
              </w:rPr>
              <w:t>9. Procesy zarządzania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_Toc28547 \h </w:instrText>
            </w:r>
            <w:r w:rsidR="00234074">
              <w:fldChar w:fldCharType="separate"/>
            </w:r>
            <w:r w:rsidR="00234074">
              <w:t>6</w:t>
            </w:r>
            <w:r w:rsidR="00234074">
              <w:fldChar w:fldCharType="end"/>
            </w:r>
          </w:hyperlink>
        </w:p>
        <w:p w14:paraId="6D6FF6F6" w14:textId="77777777" w:rsidR="00234074" w:rsidRDefault="00000000" w:rsidP="00234074">
          <w:pPr>
            <w:pStyle w:val="TOC2"/>
            <w:tabs>
              <w:tab w:val="right" w:leader="dot" w:pos="9072"/>
            </w:tabs>
          </w:pPr>
          <w:hyperlink w:anchor="_Toc31148" w:history="1">
            <w:r w:rsidR="00234074">
              <w:rPr>
                <w:szCs w:val="32"/>
              </w:rPr>
              <w:t>9.1 Plan zarządzania konfiguracją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_Toc31148 \h </w:instrText>
            </w:r>
            <w:r w:rsidR="00234074">
              <w:fldChar w:fldCharType="separate"/>
            </w:r>
            <w:r w:rsidR="00234074">
              <w:t>6</w:t>
            </w:r>
            <w:r w:rsidR="00234074">
              <w:fldChar w:fldCharType="end"/>
            </w:r>
          </w:hyperlink>
        </w:p>
        <w:p w14:paraId="7B6226BC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1235" w:history="1">
            <w:r w:rsidR="00234074">
              <w:t>9.1.1. Wstęp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_Toc21235 \h </w:instrText>
            </w:r>
            <w:r w:rsidR="00234074">
              <w:fldChar w:fldCharType="separate"/>
            </w:r>
            <w:r w:rsidR="00234074">
              <w:t>6</w:t>
            </w:r>
            <w:r w:rsidR="00234074">
              <w:fldChar w:fldCharType="end"/>
            </w:r>
          </w:hyperlink>
        </w:p>
        <w:p w14:paraId="7F7505BC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9163" w:history="1">
            <w:r w:rsidR="00234074">
              <w:t>9.1.2. Organizacja dokumentu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_Toc9163 \h </w:instrText>
            </w:r>
            <w:r w:rsidR="00234074">
              <w:fldChar w:fldCharType="separate"/>
            </w:r>
            <w:r w:rsidR="00234074">
              <w:t>7</w:t>
            </w:r>
            <w:r w:rsidR="00234074">
              <w:fldChar w:fldCharType="end"/>
            </w:r>
          </w:hyperlink>
        </w:p>
        <w:p w14:paraId="4769FED9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3942" w:history="1">
            <w:r w:rsidR="00234074">
              <w:t>9.1.3. Harmonogram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_Toc3942 \h </w:instrText>
            </w:r>
            <w:r w:rsidR="00234074">
              <w:fldChar w:fldCharType="separate"/>
            </w:r>
            <w:r w:rsidR="00234074">
              <w:t>7</w:t>
            </w:r>
            <w:r w:rsidR="00234074">
              <w:fldChar w:fldCharType="end"/>
            </w:r>
          </w:hyperlink>
        </w:p>
        <w:p w14:paraId="4862A6EB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5534" w:history="1">
            <w:r w:rsidR="00234074">
              <w:t>9.1.4. Identyfikacja konfiguracji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_Toc5534 \h </w:instrText>
            </w:r>
            <w:r w:rsidR="00234074">
              <w:fldChar w:fldCharType="separate"/>
            </w:r>
            <w:r w:rsidR="00234074">
              <w:t>7</w:t>
            </w:r>
            <w:r w:rsidR="00234074">
              <w:fldChar w:fldCharType="end"/>
            </w:r>
          </w:hyperlink>
        </w:p>
        <w:p w14:paraId="0BAA6848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5755" w:history="1">
            <w:r w:rsidR="00234074">
              <w:t>9.1.5. Zarządzanie interfejsami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_Toc15755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236F3CA5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5370" w:history="1">
            <w:r w:rsidR="00234074">
              <w:t>9.1.6. Zasady rejestracji statusów konfiguracji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_Toc5370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7D76390A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5656" w:history="1">
            <w:r w:rsidR="00234074">
              <w:t>9.1.7. Zasady kontroli konfiguracji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_Toc25656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3B773031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7724" w:history="1">
            <w:r w:rsidR="00234074">
              <w:t>9.1.8. Zarządzanie podwykonawcami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_Toc27724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66808F81" w14:textId="77777777" w:rsidR="00234074" w:rsidRDefault="00000000" w:rsidP="00234074">
          <w:pPr>
            <w:pStyle w:val="TOC2"/>
            <w:tabs>
              <w:tab w:val="right" w:leader="dot" w:pos="9072"/>
            </w:tabs>
          </w:pPr>
          <w:hyperlink w:anchor="_Toc20306" w:history="1">
            <w:r w:rsidR="00234074">
              <w:rPr>
                <w:szCs w:val="36"/>
              </w:rPr>
              <w:t>9.2 Plan zarządzania ryzykiem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_Toc20306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6D0E418B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4172" w:history="1">
            <w:r w:rsidR="00234074">
              <w:t>9.2.1. Zakres dokumentu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_Toc24172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56F57119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9149" w:history="1">
            <w:r w:rsidR="00234074">
              <w:t>9.2.2. Ogólne zasady zarządzania ryzykiem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_Toc19149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2100B2D0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2810" w:history="1">
            <w:r w:rsidR="00234074">
              <w:t>9.2.3. Organizacja procesu zarządzania ryzykiem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_Toc12810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32D88A2A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9168" w:history="1">
            <w:r w:rsidR="00234074">
              <w:t>9.2.3.1. Role w procesie zarządzania ryzykiem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_Toc19168 \h </w:instrText>
            </w:r>
            <w:r w:rsidR="00234074">
              <w:fldChar w:fldCharType="separate"/>
            </w:r>
            <w:r w:rsidR="00234074">
              <w:t>8</w:t>
            </w:r>
            <w:r w:rsidR="00234074">
              <w:fldChar w:fldCharType="end"/>
            </w:r>
          </w:hyperlink>
        </w:p>
        <w:p w14:paraId="3839345E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2953" w:history="1">
            <w:r w:rsidR="00234074">
              <w:t>9.2.3.2. Zakres odpowiedzialności dla ról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_Toc22953 \h </w:instrText>
            </w:r>
            <w:r w:rsidR="00234074">
              <w:fldChar w:fldCharType="separate"/>
            </w:r>
            <w:r w:rsidR="00234074">
              <w:t>9</w:t>
            </w:r>
            <w:r w:rsidR="00234074">
              <w:fldChar w:fldCharType="end"/>
            </w:r>
          </w:hyperlink>
        </w:p>
        <w:p w14:paraId="059ABC17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4767" w:history="1">
            <w:r w:rsidR="00234074">
              <w:t>9.2.3.4. Opis procesu i procedur zarządzania ryzykiem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_Toc4767 \h </w:instrText>
            </w:r>
            <w:r w:rsidR="00234074">
              <w:fldChar w:fldCharType="separate"/>
            </w:r>
            <w:r w:rsidR="00234074">
              <w:t>9</w:t>
            </w:r>
            <w:r w:rsidR="00234074">
              <w:fldChar w:fldCharType="end"/>
            </w:r>
          </w:hyperlink>
        </w:p>
        <w:p w14:paraId="1C2E6BD7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9277" w:history="1">
            <w:r w:rsidR="00234074">
              <w:t>9.2.4. Ocena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_Toc9277 \h </w:instrText>
            </w:r>
            <w:r w:rsidR="00234074">
              <w:fldChar w:fldCharType="separate"/>
            </w:r>
            <w:r w:rsidR="00234074">
              <w:t>11</w:t>
            </w:r>
            <w:r w:rsidR="00234074">
              <w:fldChar w:fldCharType="end"/>
            </w:r>
          </w:hyperlink>
        </w:p>
        <w:p w14:paraId="3BEBD466" w14:textId="77777777" w:rsidR="00234074" w:rsidRDefault="00000000" w:rsidP="00234074">
          <w:pPr>
            <w:pStyle w:val="TOC4"/>
            <w:tabs>
              <w:tab w:val="right" w:leader="dot" w:pos="9072"/>
            </w:tabs>
            <w:ind w:left="1320"/>
          </w:pPr>
          <w:hyperlink w:anchor="_Toc13460" w:history="1">
            <w:r w:rsidR="00234074">
              <w:t>9.2.4.1. Identyfikacja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_Toc13460 \h </w:instrText>
            </w:r>
            <w:r w:rsidR="00234074">
              <w:fldChar w:fldCharType="separate"/>
            </w:r>
            <w:r w:rsidR="00234074">
              <w:t>11</w:t>
            </w:r>
            <w:r w:rsidR="00234074">
              <w:fldChar w:fldCharType="end"/>
            </w:r>
          </w:hyperlink>
        </w:p>
        <w:p w14:paraId="614016DB" w14:textId="77777777" w:rsidR="00234074" w:rsidRDefault="00000000" w:rsidP="00234074">
          <w:pPr>
            <w:pStyle w:val="TOC5"/>
            <w:tabs>
              <w:tab w:val="right" w:leader="dot" w:pos="9072"/>
            </w:tabs>
            <w:ind w:left="1760"/>
          </w:pPr>
          <w:hyperlink w:anchor="_Toc998" w:history="1">
            <w:r w:rsidR="00234074">
              <w:t>9.2.4.1.1. Referencje do formularzy kontrolnych*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_Toc998 \h </w:instrText>
            </w:r>
            <w:r w:rsidR="00234074">
              <w:fldChar w:fldCharType="separate"/>
            </w:r>
            <w:r w:rsidR="00234074">
              <w:t>12</w:t>
            </w:r>
            <w:r w:rsidR="00234074">
              <w:fldChar w:fldCharType="end"/>
            </w:r>
          </w:hyperlink>
        </w:p>
        <w:p w14:paraId="72B9CC89" w14:textId="77777777" w:rsidR="00234074" w:rsidRDefault="00000000" w:rsidP="00234074">
          <w:pPr>
            <w:pStyle w:val="TOC5"/>
            <w:tabs>
              <w:tab w:val="right" w:leader="dot" w:pos="9072"/>
            </w:tabs>
            <w:ind w:left="1760"/>
          </w:pPr>
          <w:hyperlink w:anchor="_Toc25885" w:history="1">
            <w:r w:rsidR="00234074">
              <w:t>9.2.4.1.2. Terminologia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_Toc25885 \h </w:instrText>
            </w:r>
            <w:r w:rsidR="00234074">
              <w:fldChar w:fldCharType="separate"/>
            </w:r>
            <w:r w:rsidR="00234074">
              <w:t>12</w:t>
            </w:r>
            <w:r w:rsidR="00234074">
              <w:fldChar w:fldCharType="end"/>
            </w:r>
          </w:hyperlink>
        </w:p>
        <w:p w14:paraId="5CE8A312" w14:textId="77777777" w:rsidR="00234074" w:rsidRDefault="00000000" w:rsidP="00234074">
          <w:pPr>
            <w:pStyle w:val="TOC4"/>
            <w:tabs>
              <w:tab w:val="right" w:leader="dot" w:pos="9072"/>
            </w:tabs>
            <w:ind w:left="1320"/>
          </w:pPr>
          <w:hyperlink w:anchor="_Toc9059" w:history="1">
            <w:r w:rsidR="00234074">
              <w:t>9.2.4.2. Analiza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_Toc9059 \h </w:instrText>
            </w:r>
            <w:r w:rsidR="00234074">
              <w:fldChar w:fldCharType="separate"/>
            </w:r>
            <w:r w:rsidR="00234074">
              <w:t>12</w:t>
            </w:r>
            <w:r w:rsidR="00234074">
              <w:fldChar w:fldCharType="end"/>
            </w:r>
          </w:hyperlink>
        </w:p>
        <w:p w14:paraId="63C4DAC1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5254" w:history="1">
            <w:r w:rsidR="00234074">
              <w:t>9.2.5. Minimalizacja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_Toc5254 \h </w:instrText>
            </w:r>
            <w:r w:rsidR="00234074">
              <w:fldChar w:fldCharType="separate"/>
            </w:r>
            <w:r w:rsidR="00234074">
              <w:t>12</w:t>
            </w:r>
            <w:r w:rsidR="00234074">
              <w:fldChar w:fldCharType="end"/>
            </w:r>
          </w:hyperlink>
        </w:p>
        <w:p w14:paraId="12090990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090" w:history="1">
            <w:r w:rsidR="00234074">
              <w:t>9.2.6. Kontrola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_Toc2090 \h </w:instrText>
            </w:r>
            <w:r w:rsidR="00234074">
              <w:fldChar w:fldCharType="separate"/>
            </w:r>
            <w:r w:rsidR="00234074">
              <w:t>12</w:t>
            </w:r>
            <w:r w:rsidR="00234074">
              <w:fldChar w:fldCharType="end"/>
            </w:r>
          </w:hyperlink>
        </w:p>
        <w:p w14:paraId="7FC09EEB" w14:textId="77777777" w:rsidR="00234074" w:rsidRDefault="00000000" w:rsidP="00234074">
          <w:pPr>
            <w:pStyle w:val="TOC4"/>
            <w:tabs>
              <w:tab w:val="right" w:leader="dot" w:pos="9072"/>
            </w:tabs>
            <w:ind w:left="1320"/>
          </w:pPr>
          <w:hyperlink w:anchor="_Toc14149" w:history="1">
            <w:r w:rsidR="00234074">
              <w:t>9.2.6.1. Zasady kontroli ryzyka, definicja miar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_Toc14149 \h </w:instrText>
            </w:r>
            <w:r w:rsidR="00234074">
              <w:fldChar w:fldCharType="separate"/>
            </w:r>
            <w:r w:rsidR="00234074">
              <w:t>12</w:t>
            </w:r>
            <w:r w:rsidR="00234074">
              <w:fldChar w:fldCharType="end"/>
            </w:r>
          </w:hyperlink>
        </w:p>
        <w:p w14:paraId="1B9D93C3" w14:textId="77777777" w:rsidR="00234074" w:rsidRDefault="00000000" w:rsidP="00234074">
          <w:pPr>
            <w:pStyle w:val="TOC4"/>
            <w:tabs>
              <w:tab w:val="right" w:leader="dot" w:pos="9072"/>
            </w:tabs>
            <w:ind w:left="1320"/>
          </w:pPr>
          <w:hyperlink w:anchor="_Toc11859" w:history="1">
            <w:r w:rsidR="00234074">
              <w:t>9.2.6.2. Metody pozyskiwania ryzyk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_Toc11859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073A5305" w14:textId="77777777" w:rsidR="00234074" w:rsidRDefault="00000000" w:rsidP="00234074">
          <w:pPr>
            <w:pStyle w:val="TOC4"/>
            <w:tabs>
              <w:tab w:val="right" w:leader="dot" w:pos="9072"/>
            </w:tabs>
            <w:ind w:left="1320"/>
          </w:pPr>
          <w:hyperlink w:anchor="_Toc5309" w:history="1">
            <w:r w:rsidR="00234074">
              <w:t>9.2.6.3. Harmonogram kontroli i raportowania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_Toc5309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638F9C9D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3487" w:history="1">
            <w:r w:rsidR="00234074">
              <w:t>9.2.7. Komunikacja, obieg dokumentów w procesie RM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_Toc13487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17781CE9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31092" w:history="1">
            <w:r w:rsidR="00234074">
              <w:t>9.2.8. Raportowanie analizy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_Toc31092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75F9E35E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8901" w:history="1">
            <w:r w:rsidR="00234074">
              <w:t>9.2.9. Dokumentacja ryzyka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_Toc8901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0E948D5B" w14:textId="77777777" w:rsidR="00234074" w:rsidRDefault="00000000" w:rsidP="00234074">
          <w:pPr>
            <w:pStyle w:val="TOC4"/>
            <w:tabs>
              <w:tab w:val="right" w:leader="dot" w:pos="9072"/>
            </w:tabs>
            <w:ind w:left="1320"/>
          </w:pPr>
          <w:hyperlink w:anchor="_Toc20387" w:history="1">
            <w:r w:rsidR="00234074">
              <w:t>9.2.9.1. Lista dokumentów zarządzania ryzykiem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_Toc20387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73FF8770" w14:textId="77777777" w:rsidR="00234074" w:rsidRDefault="00000000" w:rsidP="00234074">
          <w:pPr>
            <w:pStyle w:val="TOC4"/>
            <w:tabs>
              <w:tab w:val="right" w:leader="dot" w:pos="9072"/>
            </w:tabs>
            <w:ind w:left="1320"/>
          </w:pPr>
          <w:hyperlink w:anchor="_Toc24459" w:history="1">
            <w:r w:rsidR="00234074">
              <w:t>9.2.9.2. Zasady kontroli wersji i dostępu do dokumentów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_Toc24459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2CFBDA69" w14:textId="77777777" w:rsidR="00234074" w:rsidRDefault="00000000" w:rsidP="00234074">
          <w:pPr>
            <w:pStyle w:val="TOC2"/>
            <w:tabs>
              <w:tab w:val="right" w:leader="dot" w:pos="9072"/>
            </w:tabs>
          </w:pPr>
          <w:hyperlink w:anchor="_Toc31101" w:history="1">
            <w:r w:rsidR="00234074">
              <w:rPr>
                <w:szCs w:val="38"/>
              </w:rPr>
              <w:t>9.3 Plan zarządzania testami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_Toc31101 \h </w:instrText>
            </w:r>
            <w:r w:rsidR="00234074">
              <w:fldChar w:fldCharType="separate"/>
            </w:r>
            <w:r w:rsidR="00234074">
              <w:t>13</w:t>
            </w:r>
            <w:r w:rsidR="00234074">
              <w:fldChar w:fldCharType="end"/>
            </w:r>
          </w:hyperlink>
        </w:p>
        <w:p w14:paraId="54F6B866" w14:textId="77777777" w:rsidR="00234074" w:rsidRDefault="00000000" w:rsidP="00234074">
          <w:pPr>
            <w:pStyle w:val="TOC2"/>
            <w:tabs>
              <w:tab w:val="right" w:leader="dot" w:pos="9072"/>
            </w:tabs>
          </w:pPr>
          <w:hyperlink w:anchor="_Toc26388" w:history="1">
            <w:r w:rsidR="00234074">
              <w:rPr>
                <w:szCs w:val="36"/>
              </w:rPr>
              <w:t>9.4 Plan zarządzania jakością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_Toc26388 \h </w:instrText>
            </w:r>
            <w:r w:rsidR="00234074">
              <w:fldChar w:fldCharType="separate"/>
            </w:r>
            <w:r w:rsidR="00234074">
              <w:t>15</w:t>
            </w:r>
            <w:r w:rsidR="00234074">
              <w:fldChar w:fldCharType="end"/>
            </w:r>
          </w:hyperlink>
        </w:p>
        <w:p w14:paraId="180CFB1F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5269" w:history="1">
            <w:r w:rsidR="00234074">
              <w:t>9.4.1. Cel dokumentu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_Toc25269 \h </w:instrText>
            </w:r>
            <w:r w:rsidR="00234074">
              <w:fldChar w:fldCharType="separate"/>
            </w:r>
            <w:r w:rsidR="00234074">
              <w:t>15</w:t>
            </w:r>
            <w:r w:rsidR="00234074">
              <w:fldChar w:fldCharType="end"/>
            </w:r>
          </w:hyperlink>
        </w:p>
        <w:p w14:paraId="450A947A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32399" w:history="1">
            <w:r w:rsidR="00234074">
              <w:t>9.4.2. Zakres dokumentu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_Toc32399 \h </w:instrText>
            </w:r>
            <w:r w:rsidR="00234074">
              <w:fldChar w:fldCharType="separate"/>
            </w:r>
            <w:r w:rsidR="00234074">
              <w:t>15</w:t>
            </w:r>
            <w:r w:rsidR="00234074">
              <w:fldChar w:fldCharType="end"/>
            </w:r>
          </w:hyperlink>
        </w:p>
        <w:p w14:paraId="41EED959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1001" w:history="1">
            <w:r w:rsidR="00234074">
              <w:t>9.4.3. Charakterystyka projektu i budowanego systemu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_Toc11001 \h </w:instrText>
            </w:r>
            <w:r w:rsidR="00234074">
              <w:fldChar w:fldCharType="separate"/>
            </w:r>
            <w:r w:rsidR="00234074">
              <w:t>15</w:t>
            </w:r>
            <w:r w:rsidR="00234074">
              <w:fldChar w:fldCharType="end"/>
            </w:r>
          </w:hyperlink>
        </w:p>
        <w:p w14:paraId="0314FAAF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4899" w:history="1">
            <w:r w:rsidR="00234074">
              <w:t>9.4.4. Identyfikacja obszaru QA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_Toc24899 \h </w:instrText>
            </w:r>
            <w:r w:rsidR="00234074">
              <w:fldChar w:fldCharType="separate"/>
            </w:r>
            <w:r w:rsidR="00234074">
              <w:t>16</w:t>
            </w:r>
            <w:r w:rsidR="00234074">
              <w:fldChar w:fldCharType="end"/>
            </w:r>
          </w:hyperlink>
        </w:p>
        <w:p w14:paraId="56E1CCC3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6527" w:history="1">
            <w:r w:rsidR="00234074">
              <w:t>9.4.5. Standardy i procedury QA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_Toc6527 \h </w:instrText>
            </w:r>
            <w:r w:rsidR="00234074">
              <w:fldChar w:fldCharType="separate"/>
            </w:r>
            <w:r w:rsidR="00234074">
              <w:t>16</w:t>
            </w:r>
            <w:r w:rsidR="00234074">
              <w:fldChar w:fldCharType="end"/>
            </w:r>
          </w:hyperlink>
        </w:p>
        <w:p w14:paraId="2F792FBB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30320" w:history="1">
            <w:r w:rsidR="00234074">
              <w:t>9.4.6. Relacja do innych planów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_Toc30320 \h </w:instrText>
            </w:r>
            <w:r w:rsidR="00234074">
              <w:fldChar w:fldCharType="separate"/>
            </w:r>
            <w:r w:rsidR="00234074">
              <w:t>16</w:t>
            </w:r>
            <w:r w:rsidR="00234074">
              <w:fldChar w:fldCharType="end"/>
            </w:r>
          </w:hyperlink>
        </w:p>
        <w:p w14:paraId="5728F013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8911" w:history="1">
            <w:r w:rsidR="00234074">
              <w:t>9.4.7. Referencje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_Toc18911 \h </w:instrText>
            </w:r>
            <w:r w:rsidR="00234074">
              <w:fldChar w:fldCharType="separate"/>
            </w:r>
            <w:r w:rsidR="00234074">
              <w:t>16</w:t>
            </w:r>
            <w:r w:rsidR="00234074">
              <w:fldChar w:fldCharType="end"/>
            </w:r>
          </w:hyperlink>
        </w:p>
        <w:p w14:paraId="588EEC42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4383" w:history="1">
            <w:r w:rsidR="00234074">
              <w:t>9.4.8. QA w strukturze organizacyjnej projektu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_Toc24383 \h </w:instrText>
            </w:r>
            <w:r w:rsidR="00234074">
              <w:fldChar w:fldCharType="separate"/>
            </w:r>
            <w:r w:rsidR="00234074">
              <w:t>17</w:t>
            </w:r>
            <w:r w:rsidR="00234074">
              <w:fldChar w:fldCharType="end"/>
            </w:r>
          </w:hyperlink>
        </w:p>
        <w:p w14:paraId="7E0A7444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17608" w:history="1">
            <w:r w:rsidR="00234074">
              <w:t>9.4.9. Zasoby QA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_Toc17608 \h </w:instrText>
            </w:r>
            <w:r w:rsidR="00234074">
              <w:fldChar w:fldCharType="separate"/>
            </w:r>
            <w:r w:rsidR="00234074">
              <w:t>17</w:t>
            </w:r>
            <w:r w:rsidR="00234074">
              <w:fldChar w:fldCharType="end"/>
            </w:r>
          </w:hyperlink>
        </w:p>
        <w:p w14:paraId="721B622A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5892" w:history="1">
            <w:r w:rsidR="00234074">
              <w:t>9.4.10. Zadania QA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_Toc25892 \h </w:instrText>
            </w:r>
            <w:r w:rsidR="00234074">
              <w:fldChar w:fldCharType="separate"/>
            </w:r>
            <w:r w:rsidR="00234074">
              <w:t>17</w:t>
            </w:r>
            <w:r w:rsidR="00234074">
              <w:fldChar w:fldCharType="end"/>
            </w:r>
          </w:hyperlink>
        </w:p>
        <w:p w14:paraId="1F91E311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901" w:history="1">
            <w:r w:rsidR="00234074">
              <w:t>9.4.11. Zakres odpowiedzialności za procesy QA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_Toc2901 \h </w:instrText>
            </w:r>
            <w:r w:rsidR="00234074">
              <w:fldChar w:fldCharType="separate"/>
            </w:r>
            <w:r w:rsidR="00234074">
              <w:t>17</w:t>
            </w:r>
            <w:r w:rsidR="00234074">
              <w:fldChar w:fldCharType="end"/>
            </w:r>
          </w:hyperlink>
        </w:p>
        <w:p w14:paraId="3AC0B5C1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1603" w:history="1">
            <w:r w:rsidR="00234074">
              <w:t>9.4.12. Harmonogram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_Toc21603 \h </w:instrText>
            </w:r>
            <w:r w:rsidR="00234074">
              <w:fldChar w:fldCharType="separate"/>
            </w:r>
            <w:r w:rsidR="00234074">
              <w:t>18</w:t>
            </w:r>
            <w:r w:rsidR="00234074">
              <w:fldChar w:fldCharType="end"/>
            </w:r>
          </w:hyperlink>
        </w:p>
        <w:p w14:paraId="0E0977E5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4618" w:history="1">
            <w:r w:rsidR="00234074">
              <w:t>9.4.13 Dokumentacja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_Toc4618 \h </w:instrText>
            </w:r>
            <w:r w:rsidR="00234074">
              <w:fldChar w:fldCharType="separate"/>
            </w:r>
            <w:r w:rsidR="00234074">
              <w:t>18</w:t>
            </w:r>
            <w:r w:rsidR="00234074">
              <w:fldChar w:fldCharType="end"/>
            </w:r>
          </w:hyperlink>
        </w:p>
        <w:p w14:paraId="1C494A4F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7535" w:history="1">
            <w:r w:rsidR="00234074">
              <w:t>9.4.15. Testy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_Toc27535 \h </w:instrText>
            </w:r>
            <w:r w:rsidR="00234074">
              <w:fldChar w:fldCharType="separate"/>
            </w:r>
            <w:r w:rsidR="00234074">
              <w:t>18</w:t>
            </w:r>
            <w:r w:rsidR="00234074">
              <w:fldChar w:fldCharType="end"/>
            </w:r>
          </w:hyperlink>
        </w:p>
        <w:p w14:paraId="42B4826E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20677" w:history="1">
            <w:r w:rsidR="00234074">
              <w:t>9.4.16. Zasady rejestracji i raportowania o błędach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_Toc20677 \h </w:instrText>
            </w:r>
            <w:r w:rsidR="00234074">
              <w:fldChar w:fldCharType="separate"/>
            </w:r>
            <w:r w:rsidR="00234074">
              <w:t>19</w:t>
            </w:r>
            <w:r w:rsidR="00234074">
              <w:fldChar w:fldCharType="end"/>
            </w:r>
          </w:hyperlink>
        </w:p>
        <w:p w14:paraId="21FC859D" w14:textId="77777777" w:rsidR="00234074" w:rsidRDefault="00000000" w:rsidP="00234074">
          <w:pPr>
            <w:pStyle w:val="TOC3"/>
            <w:tabs>
              <w:tab w:val="right" w:leader="dot" w:pos="9072"/>
            </w:tabs>
            <w:ind w:left="880"/>
          </w:pPr>
          <w:hyperlink w:anchor="_Toc4161" w:history="1">
            <w:r w:rsidR="00234074">
              <w:t>9.4.17. Zarządzanie ryzykiem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_Toc4161 \h </w:instrText>
            </w:r>
            <w:r w:rsidR="00234074">
              <w:fldChar w:fldCharType="separate"/>
            </w:r>
            <w:r w:rsidR="00234074">
              <w:t>19</w:t>
            </w:r>
            <w:r w:rsidR="00234074">
              <w:fldChar w:fldCharType="end"/>
            </w:r>
          </w:hyperlink>
        </w:p>
        <w:p w14:paraId="6F9E8EBB" w14:textId="77777777" w:rsidR="00234074" w:rsidRDefault="00000000" w:rsidP="00234074">
          <w:pPr>
            <w:pStyle w:val="TOC2"/>
            <w:tabs>
              <w:tab w:val="right" w:leader="dot" w:pos="9072"/>
            </w:tabs>
          </w:pPr>
          <w:hyperlink w:anchor="_Toc30501" w:history="1">
            <w:r w:rsidR="00234074">
              <w:rPr>
                <w:szCs w:val="38"/>
              </w:rPr>
              <w:t>9.5 Zarządzanie zmianami</w:t>
            </w:r>
            <w:r w:rsidR="00234074">
              <w:tab/>
            </w:r>
            <w:r w:rsidR="00234074">
              <w:fldChar w:fldCharType="begin"/>
            </w:r>
            <w:r w:rsidR="00234074">
              <w:instrText xml:space="preserve"> PAGEREF _Toc30501 \h </w:instrText>
            </w:r>
            <w:r w:rsidR="00234074">
              <w:fldChar w:fldCharType="separate"/>
            </w:r>
            <w:r w:rsidR="00234074">
              <w:t>20</w:t>
            </w:r>
            <w:r w:rsidR="00234074">
              <w:fldChar w:fldCharType="end"/>
            </w:r>
          </w:hyperlink>
        </w:p>
        <w:p w14:paraId="30D68CB4" w14:textId="77777777" w:rsidR="00234074" w:rsidRDefault="00234074" w:rsidP="00234074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062"/>
            </w:tabs>
            <w:spacing w:after="100"/>
          </w:pPr>
          <w:r>
            <w:fldChar w:fldCharType="end"/>
          </w:r>
        </w:p>
      </w:sdtContent>
    </w:sdt>
    <w:p w14:paraId="31E0971B" w14:textId="77777777" w:rsidR="00234074" w:rsidRDefault="00234074" w:rsidP="00234074"/>
    <w:p w14:paraId="1011A5C0" w14:textId="77777777" w:rsidR="00234074" w:rsidRDefault="00234074" w:rsidP="00234074">
      <w:pPr>
        <w:pStyle w:val="Heading1"/>
        <w:rPr>
          <w:color w:val="000000"/>
        </w:rPr>
      </w:pPr>
      <w:bookmarkStart w:id="0" w:name="_Toc5173"/>
      <w:r>
        <w:rPr>
          <w:color w:val="000000"/>
        </w:rPr>
        <w:lastRenderedPageBreak/>
        <w:t>1. Wstęp</w:t>
      </w:r>
      <w:bookmarkEnd w:id="0"/>
      <w:r>
        <w:rPr>
          <w:color w:val="000000"/>
        </w:rPr>
        <w:t xml:space="preserve"> </w:t>
      </w:r>
    </w:p>
    <w:p w14:paraId="10108068" w14:textId="3A808DC8" w:rsidR="00234074" w:rsidRDefault="0068508B" w:rsidP="00234074">
      <w:r>
        <w:t>N</w:t>
      </w:r>
      <w:r w:rsidR="00234074">
        <w:t>ie dotyczy</w:t>
      </w:r>
    </w:p>
    <w:p w14:paraId="641ADE76" w14:textId="77777777" w:rsidR="00234074" w:rsidRDefault="00234074" w:rsidP="00234074">
      <w:pPr>
        <w:pStyle w:val="Heading1"/>
        <w:rPr>
          <w:color w:val="000000"/>
        </w:rPr>
      </w:pPr>
      <w:bookmarkStart w:id="1" w:name="_Toc31419"/>
      <w:r>
        <w:rPr>
          <w:color w:val="000000"/>
        </w:rPr>
        <w:t>2. Cel projektu</w:t>
      </w:r>
      <w:bookmarkEnd w:id="1"/>
      <w:r>
        <w:rPr>
          <w:color w:val="000000"/>
        </w:rPr>
        <w:t xml:space="preserve"> </w:t>
      </w:r>
    </w:p>
    <w:p w14:paraId="75D5360C" w14:textId="17F59D40" w:rsidR="00234074" w:rsidRDefault="00234074" w:rsidP="00234074">
      <w:pPr>
        <w:ind w:firstLine="720"/>
        <w:jc w:val="both"/>
      </w:pPr>
      <w:r>
        <w:t xml:space="preserve">Celem projektu jest stworzenie aplikacji pomagającej prowadzić hotel dla </w:t>
      </w:r>
      <w:r w:rsidR="00B0630B">
        <w:t>zwierząt</w:t>
      </w:r>
      <w:r>
        <w:t xml:space="preserve">. Aplikacja ma za zadanie przechowywać informacje o dziennej aktywności każdego z </w:t>
      </w:r>
      <w:r w:rsidR="00B0630B">
        <w:t>zwierząt</w:t>
      </w:r>
      <w:r>
        <w:t xml:space="preserve"> przebywających w hotelu, pomóc planować wizyty i zarządzać informacjami o </w:t>
      </w:r>
      <w:r w:rsidR="00B0630B">
        <w:t>zwierzętach</w:t>
      </w:r>
      <w:r>
        <w:t xml:space="preserve">. Projekt ma za zadanie przechowywać w sposób zorganizowany dane, które są niezbędne do wykonywania działań w danym hotelu. Dzięki zestawieniu wszelkich niezbędnych informacji, pracownicy wykonujący określone zadanie, mają możliwość sprawdzenia koniecznych informacji o danym zwierzaku. </w:t>
      </w:r>
    </w:p>
    <w:p w14:paraId="0F875AC1" w14:textId="77777777" w:rsidR="00234074" w:rsidRDefault="00234074" w:rsidP="00234074">
      <w:pPr>
        <w:pStyle w:val="Heading1"/>
        <w:rPr>
          <w:color w:val="000000"/>
        </w:rPr>
      </w:pPr>
      <w:bookmarkStart w:id="2" w:name="_Toc19417"/>
      <w:r>
        <w:rPr>
          <w:color w:val="000000"/>
        </w:rPr>
        <w:t>3. Struktura organizacyjna</w:t>
      </w:r>
      <w:bookmarkEnd w:id="2"/>
      <w:r>
        <w:rPr>
          <w:color w:val="000000"/>
        </w:rPr>
        <w:t xml:space="preserve"> </w:t>
      </w:r>
    </w:p>
    <w:p w14:paraId="56B16345" w14:textId="77777777" w:rsidR="00234074" w:rsidRDefault="00234074" w:rsidP="00234074">
      <w:r>
        <w:rPr>
          <w:noProof/>
        </w:rPr>
        <w:drawing>
          <wp:inline distT="114300" distB="114300" distL="114300" distR="114300" wp14:anchorId="3BBD2762" wp14:editId="629CA2C1">
            <wp:extent cx="5760085" cy="2159000"/>
            <wp:effectExtent l="0" t="0" r="0" b="0"/>
            <wp:docPr id="8" name="image1.png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A diagram of a 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4101" w14:textId="77777777" w:rsidR="00234074" w:rsidRDefault="00234074" w:rsidP="00234074"/>
    <w:p w14:paraId="4BDCB5A1" w14:textId="77777777" w:rsidR="00234074" w:rsidRDefault="00234074" w:rsidP="00234074">
      <w:pPr>
        <w:pStyle w:val="Heading1"/>
      </w:pPr>
      <w:bookmarkStart w:id="3" w:name="_Toc26722"/>
      <w:r>
        <w:rPr>
          <w:color w:val="000000"/>
        </w:rPr>
        <w:t>4. Role i odpowiedzialność</w:t>
      </w:r>
      <w:bookmarkEnd w:id="3"/>
      <w:r>
        <w:rPr>
          <w:color w:val="000000"/>
        </w:rPr>
        <w:t xml:space="preserve"> </w:t>
      </w:r>
    </w:p>
    <w:p w14:paraId="6D30BB7A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>Kierownik projektu</w:t>
      </w:r>
      <w:r>
        <w:rPr>
          <w:sz w:val="18"/>
          <w:szCs w:val="18"/>
        </w:rPr>
        <w:t xml:space="preserve"> - przygotowuje plan oraz kosztorys projektu, oraz zatwierdza poszczególne etapy wytwarzania aplikacji;</w:t>
      </w:r>
    </w:p>
    <w:p w14:paraId="019516EF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>Kierownik do spraw testów</w:t>
      </w:r>
      <w:r>
        <w:rPr>
          <w:sz w:val="18"/>
          <w:szCs w:val="18"/>
        </w:rPr>
        <w:t xml:space="preserve"> - Zatwierdza i zakańcza fazę testów;</w:t>
      </w:r>
    </w:p>
    <w:p w14:paraId="4F9D799C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Kierownik do spraw zarządzania ryzykiem </w:t>
      </w:r>
      <w:r>
        <w:rPr>
          <w:sz w:val="18"/>
          <w:szCs w:val="18"/>
        </w:rPr>
        <w:t>- przygotowuje plan zarządzania ryzykiem;</w:t>
      </w:r>
    </w:p>
    <w:p w14:paraId="674F24A5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>Kierownik do spraw zarządzania jakością</w:t>
      </w:r>
      <w:r>
        <w:rPr>
          <w:sz w:val="18"/>
          <w:szCs w:val="18"/>
        </w:rPr>
        <w:t xml:space="preserve"> - przygotowuje plan zarządzania jakością;</w:t>
      </w:r>
    </w:p>
    <w:p w14:paraId="623DC47A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Kierownik do spraw konfiguracji </w:t>
      </w:r>
      <w:r>
        <w:rPr>
          <w:sz w:val="18"/>
          <w:szCs w:val="18"/>
        </w:rPr>
        <w:t>- przygotowuje plan zarządzania konfiguracją;</w:t>
      </w:r>
    </w:p>
    <w:p w14:paraId="76A763CB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>Analityk produktu</w:t>
      </w:r>
      <w:r>
        <w:rPr>
          <w:sz w:val="18"/>
          <w:szCs w:val="18"/>
        </w:rPr>
        <w:t xml:space="preserve"> - przygotowuje specyfikację wymagań funkcjonalnych i niefunkcjonalnych;</w:t>
      </w:r>
    </w:p>
    <w:p w14:paraId="0EAC5D08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Analityk systemowy </w:t>
      </w:r>
      <w:r>
        <w:rPr>
          <w:sz w:val="18"/>
          <w:szCs w:val="18"/>
        </w:rPr>
        <w:t>- przygotowuje analizę specyfikacji wymagań;</w:t>
      </w:r>
    </w:p>
    <w:p w14:paraId="0579C02B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Projektant baz danych </w:t>
      </w:r>
      <w:r>
        <w:rPr>
          <w:sz w:val="18"/>
          <w:szCs w:val="18"/>
        </w:rPr>
        <w:t>- przygotowuje projekt bazy danych;</w:t>
      </w:r>
    </w:p>
    <w:p w14:paraId="2ACDF74E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Projektant interfejsów </w:t>
      </w:r>
      <w:r>
        <w:rPr>
          <w:sz w:val="18"/>
          <w:szCs w:val="18"/>
        </w:rPr>
        <w:t>- przygotowuje projekty interfejsów;</w:t>
      </w:r>
    </w:p>
    <w:p w14:paraId="3A954254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Projektant algorytmów </w:t>
      </w:r>
      <w:r>
        <w:rPr>
          <w:sz w:val="18"/>
          <w:szCs w:val="18"/>
        </w:rPr>
        <w:t>- przygotowuje projekty algorytmów;</w:t>
      </w:r>
    </w:p>
    <w:p w14:paraId="0B1E65F0" w14:textId="0C99A5BC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Programista </w:t>
      </w:r>
      <w:r>
        <w:rPr>
          <w:sz w:val="18"/>
          <w:szCs w:val="18"/>
        </w:rPr>
        <w:t xml:space="preserve">- opracowuje podstawowy kod aplikacji, opracowuje bazę danych i formatki. Przygotowuje oraz implementuje metody dla aplikacji. Łączy aplikacje z bazą </w:t>
      </w:r>
      <w:r w:rsidR="00B0630B">
        <w:rPr>
          <w:sz w:val="18"/>
          <w:szCs w:val="18"/>
        </w:rPr>
        <w:t>danych</w:t>
      </w:r>
      <w:r>
        <w:rPr>
          <w:sz w:val="18"/>
          <w:szCs w:val="18"/>
        </w:rPr>
        <w:t xml:space="preserve"> oraz opisuje aplikację;</w:t>
      </w:r>
    </w:p>
    <w:p w14:paraId="28395E5D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Projektant testów </w:t>
      </w:r>
      <w:r>
        <w:rPr>
          <w:sz w:val="18"/>
          <w:szCs w:val="18"/>
        </w:rPr>
        <w:t>- Przygotowuje przypadki testowe i środowisko testowe;</w:t>
      </w:r>
    </w:p>
    <w:p w14:paraId="3BE5D5C6" w14:textId="77777777" w:rsidR="00234074" w:rsidRDefault="00234074" w:rsidP="0023407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Tester </w:t>
      </w:r>
      <w:r>
        <w:rPr>
          <w:sz w:val="18"/>
          <w:szCs w:val="18"/>
        </w:rPr>
        <w:t>- Wykonuje wszystkie cykle testowe, pisze raporty z testów, przygotowuje testy akceptacyjne i bazę błędów.</w:t>
      </w:r>
    </w:p>
    <w:p w14:paraId="7B46EB69" w14:textId="77777777" w:rsidR="00234074" w:rsidRDefault="00234074" w:rsidP="00234074">
      <w:pPr>
        <w:pStyle w:val="Heading1"/>
        <w:rPr>
          <w:color w:val="000000"/>
        </w:rPr>
      </w:pPr>
      <w:bookmarkStart w:id="4" w:name="_Toc18763"/>
      <w:r>
        <w:rPr>
          <w:color w:val="000000"/>
        </w:rPr>
        <w:lastRenderedPageBreak/>
        <w:t>5. Harmonogram projektu</w:t>
      </w:r>
      <w:bookmarkEnd w:id="4"/>
      <w:r>
        <w:rPr>
          <w:color w:val="000000"/>
        </w:rPr>
        <w:t xml:space="preserve"> </w:t>
      </w:r>
    </w:p>
    <w:p w14:paraId="6AC21D38" w14:textId="13DDDD59" w:rsidR="00234074" w:rsidRDefault="004B1606" w:rsidP="00234074">
      <w:r>
        <w:rPr>
          <w:noProof/>
        </w:rPr>
        <w:drawing>
          <wp:inline distT="0" distB="0" distL="0" distR="0" wp14:anchorId="248672BE" wp14:editId="5F63D48C">
            <wp:extent cx="5753100" cy="8039100"/>
            <wp:effectExtent l="0" t="0" r="0" b="0"/>
            <wp:docPr id="642934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D3C6" w14:textId="2F92C895" w:rsidR="00234074" w:rsidRDefault="00234074" w:rsidP="00234074">
      <w:r>
        <w:t>Harmonogram projektu w pliku Harmonogram_projektu_Hotel_</w:t>
      </w:r>
      <w:r w:rsidR="004B1606">
        <w:t>21</w:t>
      </w:r>
      <w:r>
        <w:t>.0</w:t>
      </w:r>
      <w:r w:rsidR="004B1606">
        <w:t>4</w:t>
      </w:r>
      <w:r>
        <w:t>.202</w:t>
      </w:r>
      <w:r w:rsidR="004B1606">
        <w:t>4</w:t>
      </w:r>
      <w:r>
        <w:t>.mpp</w:t>
      </w:r>
    </w:p>
    <w:p w14:paraId="5FB41205" w14:textId="77777777" w:rsidR="00234074" w:rsidRDefault="00234074" w:rsidP="00234074"/>
    <w:p w14:paraId="1A242169" w14:textId="77777777" w:rsidR="00234074" w:rsidRDefault="00234074" w:rsidP="00234074"/>
    <w:p w14:paraId="77227994" w14:textId="77777777" w:rsidR="00234074" w:rsidRDefault="00234074" w:rsidP="00234074">
      <w:pPr>
        <w:pStyle w:val="Heading1"/>
        <w:rPr>
          <w:sz w:val="28"/>
          <w:szCs w:val="28"/>
        </w:rPr>
      </w:pPr>
      <w:bookmarkStart w:id="5" w:name="_Toc4211"/>
      <w:r>
        <w:rPr>
          <w:color w:val="000000"/>
          <w:sz w:val="28"/>
          <w:szCs w:val="28"/>
        </w:rPr>
        <w:t>6. Kosztorys projektu</w:t>
      </w:r>
      <w:bookmarkEnd w:id="5"/>
      <w:r>
        <w:rPr>
          <w:color w:val="000000"/>
          <w:sz w:val="28"/>
          <w:szCs w:val="28"/>
        </w:rPr>
        <w:t xml:space="preserve"> </w:t>
      </w:r>
    </w:p>
    <w:tbl>
      <w:tblPr>
        <w:tblStyle w:val="Style3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"/>
        <w:gridCol w:w="4483"/>
        <w:gridCol w:w="1337"/>
        <w:gridCol w:w="1519"/>
        <w:gridCol w:w="1294"/>
      </w:tblGrid>
      <w:tr w:rsidR="00234074" w14:paraId="730E392C" w14:textId="77777777" w:rsidTr="001F5210">
        <w:trPr>
          <w:trHeight w:val="4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F2B10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lp</w:t>
            </w:r>
            <w:proofErr w:type="spellEnd"/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3C7DF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7A5A8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Nakład pracy [h]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AF5C5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Koszt na godzinę [zł/h]]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37B4F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Koszt ogólny [zł]</w:t>
            </w:r>
          </w:p>
        </w:tc>
      </w:tr>
      <w:tr w:rsidR="00234074" w14:paraId="1450BC40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44506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8AA5B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Kierownik projektu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C4138" w14:textId="71B4B7F3" w:rsidR="00234074" w:rsidRDefault="00B67653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EEB38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9026" w14:textId="083A248F" w:rsidR="00234074" w:rsidRDefault="00150CA3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20 650</w:t>
            </w:r>
          </w:p>
        </w:tc>
      </w:tr>
      <w:tr w:rsidR="00234074" w14:paraId="0689AB0D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2B0CC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5823D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Kierownik do spraw testów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22903" w14:textId="035FBF6B" w:rsidR="00234074" w:rsidRDefault="00B67653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C438A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7CABE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2 200</w:t>
            </w:r>
          </w:p>
        </w:tc>
      </w:tr>
      <w:tr w:rsidR="00234074" w14:paraId="37B2577C" w14:textId="77777777" w:rsidTr="001F5210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3C4E5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587B7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Kierownik do spraw zarządzania ryzykiem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4615B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7ACDC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F54BC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1 100</w:t>
            </w:r>
          </w:p>
        </w:tc>
      </w:tr>
      <w:tr w:rsidR="00234074" w14:paraId="51E28D40" w14:textId="77777777" w:rsidTr="001F5210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309CF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C3B43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Kierownik do spraw zarządzania jakością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A7D37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274D6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8DEA8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1 100</w:t>
            </w:r>
          </w:p>
        </w:tc>
      </w:tr>
      <w:tr w:rsidR="00234074" w14:paraId="7A5DA90B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1AF41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D5D1C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Kierownik do spraw konfiguracji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99E78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103E9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FE2D3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1 540</w:t>
            </w:r>
          </w:p>
        </w:tc>
      </w:tr>
      <w:tr w:rsidR="00234074" w14:paraId="6AC5CC9C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AF684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018F7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Analityk produktu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AB50A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01D65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48095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2 520</w:t>
            </w:r>
          </w:p>
        </w:tc>
      </w:tr>
      <w:tr w:rsidR="00234074" w14:paraId="3FA72FCA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77FDF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169F2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Analityk systemowy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A6440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49E20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31847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2 610</w:t>
            </w:r>
          </w:p>
        </w:tc>
      </w:tr>
      <w:tr w:rsidR="00234074" w14:paraId="33926485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1239D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FFF99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Projektant baz danych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D67F4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9A72D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F3148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4 320</w:t>
            </w:r>
          </w:p>
        </w:tc>
      </w:tr>
      <w:tr w:rsidR="00234074" w14:paraId="0FDF2FAB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71DD8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0A94C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Programista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B7ED1" w14:textId="0C7AB6D2" w:rsidR="00234074" w:rsidRDefault="00B67653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D14F2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96833" w14:textId="486278FA" w:rsidR="00234074" w:rsidRDefault="00150CA3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15 600</w:t>
            </w:r>
          </w:p>
        </w:tc>
      </w:tr>
      <w:tr w:rsidR="00234074" w14:paraId="0E29AD87" w14:textId="77777777" w:rsidTr="001F5210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45D03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0DDCE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Projektant testów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1E01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DB918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B86C" w14:textId="1B339EDB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150CA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000</w:t>
            </w:r>
          </w:p>
        </w:tc>
      </w:tr>
      <w:tr w:rsidR="00234074" w14:paraId="63305909" w14:textId="77777777" w:rsidTr="001F5210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2C08C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1B704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ED8B" w14:textId="5A449C9C" w:rsidR="00150CA3" w:rsidRDefault="00150CA3" w:rsidP="00150CA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3C636" w14:textId="77777777" w:rsidR="00234074" w:rsidRDefault="00234074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7E1DA" w14:textId="2661EAD0" w:rsidR="00234074" w:rsidRDefault="00150CA3" w:rsidP="001F5210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3 975</w:t>
            </w:r>
          </w:p>
        </w:tc>
      </w:tr>
    </w:tbl>
    <w:p w14:paraId="50D49D3D" w14:textId="77777777" w:rsidR="00234074" w:rsidRDefault="00234074" w:rsidP="00234074">
      <w:pPr>
        <w:pStyle w:val="Heading1"/>
        <w:numPr>
          <w:ilvl w:val="0"/>
          <w:numId w:val="1"/>
        </w:numPr>
        <w:rPr>
          <w:color w:val="000000"/>
          <w:sz w:val="28"/>
          <w:szCs w:val="28"/>
        </w:rPr>
      </w:pPr>
      <w:bookmarkStart w:id="6" w:name="_Toc5381"/>
      <w:r>
        <w:rPr>
          <w:color w:val="000000"/>
          <w:sz w:val="28"/>
          <w:szCs w:val="28"/>
        </w:rPr>
        <w:t>Zasoby ludzkie projektu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234074" w14:paraId="15CE1D54" w14:textId="77777777" w:rsidTr="001F5210">
        <w:tc>
          <w:tcPr>
            <w:tcW w:w="4644" w:type="dxa"/>
          </w:tcPr>
          <w:p w14:paraId="07A10761" w14:textId="77777777" w:rsidR="00234074" w:rsidRDefault="00234074" w:rsidP="001F5210">
            <w:r>
              <w:t>Kierownik projektu - 1 osoba</w:t>
            </w:r>
          </w:p>
        </w:tc>
        <w:tc>
          <w:tcPr>
            <w:tcW w:w="4644" w:type="dxa"/>
          </w:tcPr>
          <w:p w14:paraId="47A4BC06" w14:textId="77777777" w:rsidR="00234074" w:rsidRDefault="00234074" w:rsidP="001F5210">
            <w:r>
              <w:t>Analityk systemowy - 1 osoba</w:t>
            </w:r>
          </w:p>
        </w:tc>
      </w:tr>
      <w:tr w:rsidR="00234074" w14:paraId="5A92BE89" w14:textId="77777777" w:rsidTr="001F5210">
        <w:tc>
          <w:tcPr>
            <w:tcW w:w="4644" w:type="dxa"/>
          </w:tcPr>
          <w:p w14:paraId="1F47EF9E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Kierownik do spraw testów - 1 osoba</w:t>
            </w:r>
          </w:p>
        </w:tc>
        <w:tc>
          <w:tcPr>
            <w:tcW w:w="4644" w:type="dxa"/>
          </w:tcPr>
          <w:p w14:paraId="25C03A8B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Projektant baz danych - 1 osoba</w:t>
            </w:r>
          </w:p>
        </w:tc>
      </w:tr>
      <w:tr w:rsidR="00234074" w14:paraId="0108A86B" w14:textId="77777777" w:rsidTr="001F5210">
        <w:tc>
          <w:tcPr>
            <w:tcW w:w="4644" w:type="dxa"/>
          </w:tcPr>
          <w:p w14:paraId="4AA47804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Kierownik do spraw zarządzania ryzykiem - 1 osoba</w:t>
            </w:r>
          </w:p>
        </w:tc>
        <w:tc>
          <w:tcPr>
            <w:tcW w:w="4644" w:type="dxa"/>
          </w:tcPr>
          <w:p w14:paraId="229D2106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Programista - 2 osoby</w:t>
            </w:r>
          </w:p>
        </w:tc>
      </w:tr>
      <w:tr w:rsidR="00234074" w14:paraId="2B29B867" w14:textId="77777777" w:rsidTr="001F5210">
        <w:tc>
          <w:tcPr>
            <w:tcW w:w="4644" w:type="dxa"/>
          </w:tcPr>
          <w:p w14:paraId="4431BE0E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Kierownik do spraw zarządzania jakością - 1 osoba</w:t>
            </w:r>
          </w:p>
        </w:tc>
        <w:tc>
          <w:tcPr>
            <w:tcW w:w="4644" w:type="dxa"/>
          </w:tcPr>
          <w:p w14:paraId="4354E6DE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Projektant testów - 1 osoba</w:t>
            </w:r>
          </w:p>
        </w:tc>
      </w:tr>
      <w:tr w:rsidR="00234074" w14:paraId="502C1248" w14:textId="77777777" w:rsidTr="001F5210">
        <w:tc>
          <w:tcPr>
            <w:tcW w:w="4644" w:type="dxa"/>
          </w:tcPr>
          <w:p w14:paraId="7A941484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Kierownik do spraw konfiguracji - 1 osoba</w:t>
            </w:r>
          </w:p>
        </w:tc>
        <w:tc>
          <w:tcPr>
            <w:tcW w:w="4644" w:type="dxa"/>
          </w:tcPr>
          <w:p w14:paraId="1DE408A3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Tester - 1 osoba</w:t>
            </w:r>
          </w:p>
        </w:tc>
      </w:tr>
      <w:tr w:rsidR="00234074" w14:paraId="69DEC902" w14:textId="77777777" w:rsidTr="001F5210">
        <w:tc>
          <w:tcPr>
            <w:tcW w:w="4644" w:type="dxa"/>
          </w:tcPr>
          <w:p w14:paraId="45C62F6B" w14:textId="77777777" w:rsidR="00234074" w:rsidRDefault="00234074" w:rsidP="001F5210">
            <w:pPr>
              <w:spacing w:line="240" w:lineRule="auto"/>
            </w:pPr>
            <w:r>
              <w:rPr>
                <w:sz w:val="21"/>
                <w:szCs w:val="21"/>
              </w:rPr>
              <w:t>Analityk produktu - 1 osoba</w:t>
            </w:r>
          </w:p>
        </w:tc>
        <w:tc>
          <w:tcPr>
            <w:tcW w:w="4644" w:type="dxa"/>
          </w:tcPr>
          <w:p w14:paraId="5F15FEDA" w14:textId="77777777" w:rsidR="00234074" w:rsidRDefault="00234074" w:rsidP="001F5210"/>
        </w:tc>
      </w:tr>
    </w:tbl>
    <w:p w14:paraId="22D24D6F" w14:textId="77777777" w:rsidR="00234074" w:rsidRDefault="00234074" w:rsidP="00234074">
      <w:pPr>
        <w:pStyle w:val="Heading1"/>
        <w:numPr>
          <w:ilvl w:val="0"/>
          <w:numId w:val="1"/>
        </w:numPr>
        <w:rPr>
          <w:color w:val="000000"/>
          <w:sz w:val="28"/>
          <w:szCs w:val="28"/>
        </w:rPr>
      </w:pPr>
      <w:bookmarkStart w:id="7" w:name="_Toc29217"/>
      <w:r>
        <w:rPr>
          <w:color w:val="000000"/>
          <w:sz w:val="28"/>
          <w:szCs w:val="28"/>
        </w:rPr>
        <w:t>Standardy i narzędzia w projekcie</w:t>
      </w:r>
      <w:bookmarkEnd w:id="7"/>
      <w:r>
        <w:rPr>
          <w:color w:val="000000"/>
          <w:sz w:val="28"/>
          <w:szCs w:val="28"/>
        </w:rPr>
        <w:t xml:space="preserve"> </w:t>
      </w:r>
    </w:p>
    <w:tbl>
      <w:tblPr>
        <w:tblStyle w:val="TableGrid"/>
        <w:tblW w:w="10733" w:type="dxa"/>
        <w:tblInd w:w="-628" w:type="dxa"/>
        <w:tblLayout w:type="fixed"/>
        <w:tblLook w:val="04A0" w:firstRow="1" w:lastRow="0" w:firstColumn="1" w:lastColumn="0" w:noHBand="0" w:noVBand="1"/>
      </w:tblPr>
      <w:tblGrid>
        <w:gridCol w:w="1480"/>
        <w:gridCol w:w="1626"/>
        <w:gridCol w:w="1267"/>
        <w:gridCol w:w="1453"/>
        <w:gridCol w:w="1654"/>
        <w:gridCol w:w="1853"/>
        <w:gridCol w:w="1400"/>
      </w:tblGrid>
      <w:tr w:rsidR="00234074" w14:paraId="29CF8224" w14:textId="77777777" w:rsidTr="001F5210">
        <w:tc>
          <w:tcPr>
            <w:tcW w:w="1480" w:type="dxa"/>
            <w:vAlign w:val="center"/>
          </w:tcPr>
          <w:p w14:paraId="78F170E4" w14:textId="77777777" w:rsidR="00234074" w:rsidRDefault="00234074" w:rsidP="001F5210">
            <w:pPr>
              <w:jc w:val="center"/>
            </w:pPr>
            <w:r>
              <w:rPr>
                <w:sz w:val="21"/>
                <w:szCs w:val="21"/>
              </w:rPr>
              <w:t>Kompilator</w:t>
            </w:r>
          </w:p>
        </w:tc>
        <w:tc>
          <w:tcPr>
            <w:tcW w:w="1626" w:type="dxa"/>
            <w:vAlign w:val="center"/>
          </w:tcPr>
          <w:p w14:paraId="6184C54D" w14:textId="77777777" w:rsidR="00234074" w:rsidRDefault="00234074" w:rsidP="001F5210">
            <w:pPr>
              <w:jc w:val="center"/>
            </w:pPr>
            <w:r>
              <w:rPr>
                <w:sz w:val="21"/>
                <w:szCs w:val="21"/>
              </w:rPr>
              <w:t>Język programowania</w:t>
            </w:r>
          </w:p>
        </w:tc>
        <w:tc>
          <w:tcPr>
            <w:tcW w:w="1267" w:type="dxa"/>
            <w:vAlign w:val="center"/>
          </w:tcPr>
          <w:p w14:paraId="3D91F928" w14:textId="77777777" w:rsidR="00234074" w:rsidRDefault="00234074" w:rsidP="001F5210">
            <w:pPr>
              <w:jc w:val="center"/>
            </w:pPr>
            <w:r>
              <w:rPr>
                <w:sz w:val="21"/>
                <w:szCs w:val="21"/>
              </w:rPr>
              <w:t>Framework</w:t>
            </w:r>
          </w:p>
        </w:tc>
        <w:tc>
          <w:tcPr>
            <w:tcW w:w="1453" w:type="dxa"/>
            <w:vAlign w:val="center"/>
          </w:tcPr>
          <w:p w14:paraId="241059BC" w14:textId="77777777" w:rsidR="00234074" w:rsidRDefault="00234074" w:rsidP="001F5210">
            <w:pPr>
              <w:jc w:val="center"/>
            </w:pPr>
            <w:r>
              <w:rPr>
                <w:sz w:val="21"/>
                <w:szCs w:val="21"/>
              </w:rPr>
              <w:t>Edytor tekstu</w:t>
            </w:r>
          </w:p>
        </w:tc>
        <w:tc>
          <w:tcPr>
            <w:tcW w:w="1654" w:type="dxa"/>
            <w:vAlign w:val="center"/>
          </w:tcPr>
          <w:p w14:paraId="224F51D9" w14:textId="77777777" w:rsidR="00234074" w:rsidRDefault="00234074" w:rsidP="001F5210">
            <w:pPr>
              <w:jc w:val="center"/>
            </w:pPr>
            <w:r>
              <w:rPr>
                <w:sz w:val="21"/>
                <w:szCs w:val="21"/>
              </w:rPr>
              <w:t>Arkusz kalkulacyjny</w:t>
            </w:r>
          </w:p>
        </w:tc>
        <w:tc>
          <w:tcPr>
            <w:tcW w:w="1853" w:type="dxa"/>
            <w:vAlign w:val="center"/>
          </w:tcPr>
          <w:p w14:paraId="5803AF6C" w14:textId="77777777" w:rsidR="00234074" w:rsidRDefault="00234074" w:rsidP="001F5210">
            <w:pPr>
              <w:jc w:val="center"/>
            </w:pPr>
            <w:r>
              <w:rPr>
                <w:sz w:val="21"/>
                <w:szCs w:val="21"/>
              </w:rPr>
              <w:t>Baza danych</w:t>
            </w:r>
          </w:p>
        </w:tc>
        <w:tc>
          <w:tcPr>
            <w:tcW w:w="1400" w:type="dxa"/>
            <w:vAlign w:val="center"/>
          </w:tcPr>
          <w:p w14:paraId="206DA7EA" w14:textId="77777777" w:rsidR="00234074" w:rsidRDefault="00234074" w:rsidP="001F5210">
            <w:pPr>
              <w:jc w:val="center"/>
            </w:pPr>
            <w:r>
              <w:rPr>
                <w:sz w:val="21"/>
                <w:szCs w:val="21"/>
              </w:rPr>
              <w:t>Modelowanie bazy danych</w:t>
            </w:r>
          </w:p>
        </w:tc>
      </w:tr>
      <w:tr w:rsidR="00234074" w14:paraId="2A0396CE" w14:textId="77777777" w:rsidTr="001F5210">
        <w:trPr>
          <w:trHeight w:val="868"/>
        </w:trPr>
        <w:tc>
          <w:tcPr>
            <w:tcW w:w="1480" w:type="dxa"/>
            <w:vAlign w:val="center"/>
          </w:tcPr>
          <w:p w14:paraId="18C07985" w14:textId="77777777" w:rsidR="00234074" w:rsidRDefault="00234074" w:rsidP="001F52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Microsoft Visual Studio 2022</w:t>
            </w:r>
          </w:p>
        </w:tc>
        <w:tc>
          <w:tcPr>
            <w:tcW w:w="1626" w:type="dxa"/>
            <w:vAlign w:val="center"/>
          </w:tcPr>
          <w:p w14:paraId="2B02A003" w14:textId="77777777" w:rsidR="00234074" w:rsidRDefault="00234074" w:rsidP="001F52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C#</w:t>
            </w:r>
          </w:p>
        </w:tc>
        <w:tc>
          <w:tcPr>
            <w:tcW w:w="1267" w:type="dxa"/>
            <w:vAlign w:val="center"/>
          </w:tcPr>
          <w:p w14:paraId="1EC14B83" w14:textId="77777777" w:rsidR="00234074" w:rsidRDefault="00234074" w:rsidP="001F52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.Net 6.0</w:t>
            </w:r>
          </w:p>
        </w:tc>
        <w:tc>
          <w:tcPr>
            <w:tcW w:w="1453" w:type="dxa"/>
            <w:vAlign w:val="center"/>
          </w:tcPr>
          <w:p w14:paraId="787AB1CF" w14:textId="5FBBA0CE" w:rsidR="00234074" w:rsidRPr="00150CA3" w:rsidRDefault="00150CA3" w:rsidP="001F5210">
            <w:pPr>
              <w:jc w:val="center"/>
              <w:rPr>
                <w:sz w:val="18"/>
                <w:szCs w:val="18"/>
                <w:lang w:val="en-GB"/>
              </w:rPr>
            </w:pPr>
            <w:r w:rsidRPr="00150CA3">
              <w:rPr>
                <w:sz w:val="18"/>
                <w:szCs w:val="18"/>
                <w:lang w:val="en-GB"/>
              </w:rPr>
              <w:t>MS</w:t>
            </w:r>
            <w:r w:rsidR="00234074" w:rsidRPr="00150CA3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Word</w:t>
            </w:r>
            <w:r w:rsidR="00234074" w:rsidRPr="00150CA3">
              <w:rPr>
                <w:sz w:val="18"/>
                <w:szCs w:val="18"/>
                <w:lang w:val="en-GB"/>
              </w:rPr>
              <w:t xml:space="preserve"> </w:t>
            </w:r>
            <w:proofErr w:type="gramStart"/>
            <w:r w:rsidR="00234074" w:rsidRPr="00150CA3">
              <w:rPr>
                <w:sz w:val="18"/>
                <w:szCs w:val="18"/>
                <w:lang w:val="en-GB"/>
              </w:rPr>
              <w:t>format .docs</w:t>
            </w:r>
            <w:proofErr w:type="gramEnd"/>
          </w:p>
        </w:tc>
        <w:tc>
          <w:tcPr>
            <w:tcW w:w="1654" w:type="dxa"/>
            <w:vAlign w:val="center"/>
          </w:tcPr>
          <w:p w14:paraId="16044E82" w14:textId="32A78590" w:rsidR="00234074" w:rsidRDefault="00150CA3" w:rsidP="001F52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</w:t>
            </w:r>
            <w:r w:rsidR="002340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Excel</w:t>
            </w:r>
            <w:r w:rsidR="00234074">
              <w:rPr>
                <w:sz w:val="18"/>
                <w:szCs w:val="18"/>
              </w:rPr>
              <w:t xml:space="preserve"> format .xls</w:t>
            </w:r>
          </w:p>
        </w:tc>
        <w:tc>
          <w:tcPr>
            <w:tcW w:w="1853" w:type="dxa"/>
            <w:vAlign w:val="center"/>
          </w:tcPr>
          <w:p w14:paraId="3E4491E4" w14:textId="77777777" w:rsidR="00234074" w:rsidRPr="00234074" w:rsidRDefault="00234074" w:rsidP="001F5210">
            <w:pPr>
              <w:jc w:val="center"/>
              <w:rPr>
                <w:sz w:val="18"/>
                <w:szCs w:val="18"/>
                <w:lang w:val="en-GB"/>
              </w:rPr>
            </w:pPr>
            <w:r w:rsidRPr="00234074">
              <w:rPr>
                <w:sz w:val="18"/>
                <w:szCs w:val="18"/>
                <w:lang w:val="en-GB"/>
              </w:rPr>
              <w:t>Microsoft SQL Server Management Studio 2019</w:t>
            </w:r>
          </w:p>
        </w:tc>
        <w:tc>
          <w:tcPr>
            <w:tcW w:w="1400" w:type="dxa"/>
            <w:vAlign w:val="center"/>
          </w:tcPr>
          <w:p w14:paraId="679DA84D" w14:textId="77777777" w:rsidR="00234074" w:rsidRDefault="00234074" w:rsidP="001F52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Oracle Data </w:t>
            </w:r>
            <w:proofErr w:type="spellStart"/>
            <w:r>
              <w:rPr>
                <w:sz w:val="18"/>
                <w:szCs w:val="18"/>
              </w:rPr>
              <w:t>base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modeler</w:t>
            </w:r>
            <w:proofErr w:type="spellEnd"/>
          </w:p>
          <w:p w14:paraId="264E6EF6" w14:textId="77777777" w:rsidR="00234074" w:rsidRDefault="00234074" w:rsidP="001F521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6BD2298" w14:textId="77777777" w:rsidR="00234074" w:rsidRDefault="00234074" w:rsidP="00234074">
      <w:pPr>
        <w:pStyle w:val="Heading1"/>
        <w:rPr>
          <w:color w:val="000000"/>
          <w:sz w:val="48"/>
          <w:szCs w:val="48"/>
        </w:rPr>
      </w:pPr>
      <w:bookmarkStart w:id="8" w:name="_Toc28547"/>
      <w:r>
        <w:rPr>
          <w:color w:val="000000"/>
          <w:sz w:val="36"/>
          <w:szCs w:val="36"/>
        </w:rPr>
        <w:t>9. Procesy zarządzania</w:t>
      </w:r>
      <w:bookmarkEnd w:id="8"/>
      <w:r>
        <w:rPr>
          <w:color w:val="000000"/>
        </w:rPr>
        <w:t xml:space="preserve"> </w:t>
      </w:r>
    </w:p>
    <w:p w14:paraId="00E4FF2F" w14:textId="77777777" w:rsidR="00234074" w:rsidRDefault="00234074" w:rsidP="00234074">
      <w:pPr>
        <w:pStyle w:val="Heading2"/>
        <w:rPr>
          <w:color w:val="000000"/>
        </w:rPr>
      </w:pPr>
      <w:bookmarkStart w:id="9" w:name="_Toc31148"/>
      <w:r>
        <w:rPr>
          <w:color w:val="000000"/>
        </w:rPr>
        <w:t>9.1 Plan zarządzania konfiguracją</w:t>
      </w:r>
      <w:bookmarkEnd w:id="9"/>
      <w:r>
        <w:rPr>
          <w:color w:val="000000"/>
        </w:rPr>
        <w:t xml:space="preserve"> </w:t>
      </w:r>
    </w:p>
    <w:p w14:paraId="6C1E5901" w14:textId="77777777" w:rsidR="00234074" w:rsidRPr="00150CA3" w:rsidRDefault="00234074" w:rsidP="00234074">
      <w:pPr>
        <w:pStyle w:val="Heading3"/>
        <w:rPr>
          <w:color w:val="auto"/>
        </w:rPr>
      </w:pPr>
      <w:bookmarkStart w:id="10" w:name="_Toc21235"/>
      <w:r w:rsidRPr="00150CA3">
        <w:rPr>
          <w:color w:val="auto"/>
        </w:rPr>
        <w:t>9.1.1. Wstęp</w:t>
      </w:r>
      <w:bookmarkEnd w:id="10"/>
    </w:p>
    <w:p w14:paraId="63497EA3" w14:textId="77777777" w:rsidR="00234074" w:rsidRDefault="00234074" w:rsidP="00234074">
      <w:pPr>
        <w:rPr>
          <w:b/>
        </w:rPr>
      </w:pPr>
      <w:r>
        <w:rPr>
          <w:b/>
        </w:rPr>
        <w:t>Kontrola konfiguracji dotyczy</w:t>
      </w:r>
    </w:p>
    <w:p w14:paraId="158C2196" w14:textId="77777777" w:rsidR="00234074" w:rsidRDefault="00234074" w:rsidP="00234074">
      <w:pPr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kodów źródłowych tworzonego oprogramowania,</w:t>
      </w:r>
    </w:p>
    <w:p w14:paraId="3BF14053" w14:textId="77777777" w:rsidR="00234074" w:rsidRDefault="00234074" w:rsidP="00234074">
      <w:pPr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plików binarnych tworzonego oprogramowania,</w:t>
      </w:r>
    </w:p>
    <w:p w14:paraId="313D78E9" w14:textId="0B988D3F" w:rsidR="00234074" w:rsidRDefault="00150CA3" w:rsidP="00234074">
      <w:pPr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danych,</w:t>
      </w:r>
      <w:r w:rsidR="00234074">
        <w:rPr>
          <w:sz w:val="21"/>
          <w:szCs w:val="21"/>
        </w:rPr>
        <w:t xml:space="preserve"> na których operują tworzone programy,</w:t>
      </w:r>
    </w:p>
    <w:p w14:paraId="1E54446F" w14:textId="77777777" w:rsidR="00234074" w:rsidRDefault="00234074" w:rsidP="00234074">
      <w:pPr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lastRenderedPageBreak/>
        <w:t>dokumentacji tworzonego oprogramowania (specyfikacji, instrukcji instalacyjnych i konfiguracyjnych,</w:t>
      </w:r>
    </w:p>
    <w:p w14:paraId="21D21C3C" w14:textId="77777777" w:rsidR="00234074" w:rsidRDefault="00234074" w:rsidP="00234074">
      <w:pPr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dokumentacji użytkownika),</w:t>
      </w:r>
    </w:p>
    <w:p w14:paraId="1491EF55" w14:textId="77777777" w:rsidR="00234074" w:rsidRDefault="00234074" w:rsidP="00234074"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dokumentacji związanej z prowadzeniem projektu (planów, raportów, notatek ze spotkań). </w:t>
      </w:r>
    </w:p>
    <w:p w14:paraId="3D9758EF" w14:textId="77777777" w:rsidR="00234074" w:rsidRPr="000C5B07" w:rsidRDefault="00234074" w:rsidP="00234074">
      <w:pPr>
        <w:pStyle w:val="Heading3"/>
        <w:rPr>
          <w:color w:val="auto"/>
        </w:rPr>
      </w:pPr>
      <w:bookmarkStart w:id="11" w:name="_Toc9163"/>
      <w:r w:rsidRPr="000C5B07">
        <w:rPr>
          <w:color w:val="auto"/>
        </w:rPr>
        <w:t>9.1.2. Organizacja dokumentu</w:t>
      </w:r>
      <w:bookmarkEnd w:id="11"/>
    </w:p>
    <w:p w14:paraId="723BA67B" w14:textId="77777777" w:rsidR="00234074" w:rsidRDefault="00234074" w:rsidP="00234074">
      <w:r>
        <w:t>Proces zarządzania konfiguracją i zmianami</w:t>
      </w:r>
    </w:p>
    <w:p w14:paraId="756EBED5" w14:textId="77777777" w:rsidR="00234074" w:rsidRDefault="00234074" w:rsidP="00234074">
      <w:r>
        <w:rPr>
          <w:noProof/>
        </w:rPr>
        <w:drawing>
          <wp:inline distT="0" distB="0" distL="114300" distR="114300" wp14:anchorId="2AFE19F5" wp14:editId="71368ADE">
            <wp:extent cx="5188585" cy="6117590"/>
            <wp:effectExtent l="0" t="0" r="8255" b="8890"/>
            <wp:docPr id="9" name="image3.png" descr="Zarządzanie konfiguracją.draw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Zarządzanie konfiguracją.drawi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DEDA" w14:textId="77777777" w:rsidR="00234074" w:rsidRPr="000C5B07" w:rsidRDefault="00234074" w:rsidP="00234074">
      <w:pPr>
        <w:pStyle w:val="Heading3"/>
        <w:rPr>
          <w:color w:val="auto"/>
        </w:rPr>
      </w:pPr>
      <w:bookmarkStart w:id="12" w:name="_Toc3942"/>
      <w:r w:rsidRPr="000C5B07">
        <w:rPr>
          <w:color w:val="auto"/>
        </w:rPr>
        <w:t>9.1.3. Harmonogram projektu</w:t>
      </w:r>
      <w:bookmarkEnd w:id="12"/>
    </w:p>
    <w:p w14:paraId="5AC11335" w14:textId="4A18AE9B" w:rsidR="00234074" w:rsidRDefault="00234074" w:rsidP="00234074">
      <w:r>
        <w:t xml:space="preserve">Harmonogram projektu: </w:t>
      </w:r>
      <w:proofErr w:type="spellStart"/>
      <w:r>
        <w:t>Harmonogram_projektu</w:t>
      </w:r>
      <w:proofErr w:type="spellEnd"/>
      <w:r>
        <w:t xml:space="preserve"> ver.202</w:t>
      </w:r>
      <w:r w:rsidR="000C5B07">
        <w:t>4</w:t>
      </w:r>
      <w:r>
        <w:t>.0</w:t>
      </w:r>
      <w:r w:rsidR="000C5B07">
        <w:t>4</w:t>
      </w:r>
      <w:r>
        <w:t>.</w:t>
      </w:r>
      <w:r w:rsidR="000C5B07">
        <w:t>21</w:t>
      </w:r>
      <w:r>
        <w:t>.mpp</w:t>
      </w:r>
    </w:p>
    <w:p w14:paraId="3C0AB311" w14:textId="77777777" w:rsidR="00234074" w:rsidRPr="00D12153" w:rsidRDefault="00234074" w:rsidP="00234074">
      <w:pPr>
        <w:pStyle w:val="Heading3"/>
        <w:rPr>
          <w:color w:val="auto"/>
        </w:rPr>
      </w:pPr>
      <w:bookmarkStart w:id="13" w:name="_Toc5534"/>
      <w:r w:rsidRPr="00D12153">
        <w:rPr>
          <w:color w:val="auto"/>
        </w:rPr>
        <w:t>9.1.4. Identyfikacja konfiguracji</w:t>
      </w:r>
      <w:bookmarkEnd w:id="13"/>
    </w:p>
    <w:p w14:paraId="018472B7" w14:textId="1B6C0735" w:rsidR="00234074" w:rsidRDefault="00234074" w:rsidP="00234074">
      <w:pPr>
        <w:ind w:firstLine="720"/>
        <w:jc w:val="both"/>
      </w:pPr>
      <w:r>
        <w:t xml:space="preserve">Kolejne dokumenty wersjonowane są za pomocą daty. Kolejne wersje aplikacji wersjonowane są liczbami wymiernymi według zasady +0.1 dla kolejnej wersji tzn. po wersji 1.0 mamy wersje 1, jeśli </w:t>
      </w:r>
      <w:r>
        <w:lastRenderedPageBreak/>
        <w:t xml:space="preserve">kolejna wersja wprowadza wiele zmian i jest obszerna zaokrąglamy w górę numer wersji do liczby całkowitej </w:t>
      </w:r>
      <w:r w:rsidR="00D12153">
        <w:t>tzn.</w:t>
      </w:r>
      <w:r>
        <w:t xml:space="preserve"> po wersji 1.3 mamy wersje 2.0.</w:t>
      </w:r>
    </w:p>
    <w:p w14:paraId="51317A4C" w14:textId="77777777" w:rsidR="00234074" w:rsidRPr="00D12153" w:rsidRDefault="00234074" w:rsidP="00234074">
      <w:pPr>
        <w:pStyle w:val="Heading3"/>
        <w:rPr>
          <w:color w:val="auto"/>
        </w:rPr>
      </w:pPr>
      <w:bookmarkStart w:id="14" w:name="_Toc15755"/>
      <w:r w:rsidRPr="00D12153">
        <w:rPr>
          <w:color w:val="auto"/>
        </w:rPr>
        <w:t>9.1.5. Zarządzanie interfejsami</w:t>
      </w:r>
      <w:bookmarkEnd w:id="14"/>
    </w:p>
    <w:p w14:paraId="722D88B4" w14:textId="77777777" w:rsidR="00234074" w:rsidRDefault="00234074" w:rsidP="00234074">
      <w:r>
        <w:t>Nie dotyczy</w:t>
      </w:r>
    </w:p>
    <w:p w14:paraId="57E2578D" w14:textId="77777777" w:rsidR="00234074" w:rsidRPr="00D12153" w:rsidRDefault="00234074" w:rsidP="00234074">
      <w:pPr>
        <w:pStyle w:val="Heading3"/>
        <w:rPr>
          <w:color w:val="auto"/>
        </w:rPr>
      </w:pPr>
      <w:bookmarkStart w:id="15" w:name="_Toc5370"/>
      <w:r w:rsidRPr="00D12153">
        <w:rPr>
          <w:color w:val="auto"/>
        </w:rPr>
        <w:t>9.1.6. Zasady rejestracji statusów konfiguracji</w:t>
      </w:r>
      <w:bookmarkEnd w:id="15"/>
    </w:p>
    <w:p w14:paraId="2145A74C" w14:textId="77777777" w:rsidR="00234074" w:rsidRDefault="00234074" w:rsidP="00234074">
      <w:r>
        <w:t>Nie dotyczy</w:t>
      </w:r>
    </w:p>
    <w:p w14:paraId="082FD7BE" w14:textId="77777777" w:rsidR="00234074" w:rsidRPr="00D12153" w:rsidRDefault="00234074" w:rsidP="00234074">
      <w:pPr>
        <w:pStyle w:val="Heading3"/>
        <w:rPr>
          <w:color w:val="auto"/>
        </w:rPr>
      </w:pPr>
      <w:bookmarkStart w:id="16" w:name="_heading=h.44sinio" w:colFirst="0" w:colLast="0"/>
      <w:bookmarkStart w:id="17" w:name="_Toc25656"/>
      <w:bookmarkEnd w:id="16"/>
      <w:r w:rsidRPr="00D12153">
        <w:rPr>
          <w:color w:val="auto"/>
        </w:rPr>
        <w:t>9.1.7. Zasady kontroli konfiguracji</w:t>
      </w:r>
      <w:bookmarkEnd w:id="17"/>
    </w:p>
    <w:p w14:paraId="2E74524A" w14:textId="77777777" w:rsidR="00234074" w:rsidRDefault="00234074" w:rsidP="00234074">
      <w:r>
        <w:t>Nie dotyczy</w:t>
      </w:r>
    </w:p>
    <w:p w14:paraId="3F85B88D" w14:textId="77777777" w:rsidR="00234074" w:rsidRPr="00D12153" w:rsidRDefault="00234074" w:rsidP="00234074">
      <w:pPr>
        <w:pStyle w:val="Heading3"/>
        <w:rPr>
          <w:color w:val="auto"/>
        </w:rPr>
      </w:pPr>
      <w:bookmarkStart w:id="18" w:name="_Toc27724"/>
      <w:r w:rsidRPr="00D12153">
        <w:rPr>
          <w:color w:val="auto"/>
        </w:rPr>
        <w:t>9.1.8. Zarządzanie podwykonawcami</w:t>
      </w:r>
      <w:bookmarkEnd w:id="18"/>
    </w:p>
    <w:p w14:paraId="0805C0A2" w14:textId="77777777" w:rsidR="00234074" w:rsidRDefault="00234074" w:rsidP="00234074">
      <w:r>
        <w:t>Brak podwykonawców.</w:t>
      </w:r>
    </w:p>
    <w:p w14:paraId="5FBBBE4C" w14:textId="77777777" w:rsidR="00234074" w:rsidRDefault="00234074" w:rsidP="00234074">
      <w:pPr>
        <w:pStyle w:val="Heading2"/>
        <w:rPr>
          <w:sz w:val="36"/>
          <w:szCs w:val="36"/>
        </w:rPr>
      </w:pPr>
      <w:bookmarkStart w:id="19" w:name="_Toc20306"/>
      <w:r>
        <w:rPr>
          <w:color w:val="000000"/>
          <w:sz w:val="36"/>
          <w:szCs w:val="36"/>
        </w:rPr>
        <w:t>9.2 Plan zarządzania ryzykiem</w:t>
      </w:r>
      <w:bookmarkEnd w:id="19"/>
      <w:r>
        <w:rPr>
          <w:color w:val="000000"/>
          <w:sz w:val="36"/>
          <w:szCs w:val="36"/>
        </w:rPr>
        <w:t xml:space="preserve"> </w:t>
      </w:r>
    </w:p>
    <w:p w14:paraId="40805355" w14:textId="77777777" w:rsidR="00234074" w:rsidRPr="00D12153" w:rsidRDefault="00234074" w:rsidP="00234074">
      <w:pPr>
        <w:pStyle w:val="Heading3"/>
        <w:rPr>
          <w:color w:val="auto"/>
        </w:rPr>
      </w:pPr>
      <w:bookmarkStart w:id="20" w:name="_Toc24172"/>
      <w:r w:rsidRPr="00D12153">
        <w:rPr>
          <w:color w:val="auto"/>
        </w:rPr>
        <w:t>9.2.1. Zakres dokumentu</w:t>
      </w:r>
      <w:bookmarkEnd w:id="20"/>
      <w:r w:rsidRPr="00D12153">
        <w:rPr>
          <w:color w:val="auto"/>
        </w:rPr>
        <w:t xml:space="preserve"> </w:t>
      </w:r>
    </w:p>
    <w:p w14:paraId="1609C909" w14:textId="77777777" w:rsidR="00234074" w:rsidRDefault="00234074" w:rsidP="00234074">
      <w:r>
        <w:t>Dokument zawiera zasady zarządzania ryzykiem, organizacje procesów zarządzania ryzykiem, opisuje role i ich odpowiedzialność w takim procesie.  Opisuje ryzyka, ich wagę, minimalizacje, metody pozyskiwania i kontroli.</w:t>
      </w:r>
    </w:p>
    <w:p w14:paraId="107219FE" w14:textId="77777777" w:rsidR="00234074" w:rsidRPr="00D12153" w:rsidRDefault="00234074" w:rsidP="00234074">
      <w:pPr>
        <w:pStyle w:val="Heading3"/>
        <w:rPr>
          <w:color w:val="auto"/>
        </w:rPr>
      </w:pPr>
      <w:bookmarkStart w:id="21" w:name="_Toc19149"/>
      <w:r w:rsidRPr="00D12153">
        <w:rPr>
          <w:color w:val="auto"/>
        </w:rPr>
        <w:t>9.2.2. Ogólne zasady zarządzania ryzykiem projektu</w:t>
      </w:r>
      <w:bookmarkEnd w:id="21"/>
      <w:r w:rsidRPr="00D12153">
        <w:rPr>
          <w:color w:val="auto"/>
        </w:rPr>
        <w:t xml:space="preserve"> </w:t>
      </w:r>
    </w:p>
    <w:p w14:paraId="045BCFD6" w14:textId="77777777" w:rsidR="00234074" w:rsidRDefault="00234074" w:rsidP="00234074">
      <w:r>
        <w:t>Zasady zarządzania ryzykiem określają:</w:t>
      </w:r>
    </w:p>
    <w:p w14:paraId="5140FED0" w14:textId="77777777" w:rsidR="00234074" w:rsidRDefault="00234074" w:rsidP="00234074">
      <w:r>
        <w:t>1) zakres podmiotowy i odpowiedzialność osób zaangażowanych w proces zarządzania ryzykiem,</w:t>
      </w:r>
    </w:p>
    <w:p w14:paraId="457C42A3" w14:textId="77777777" w:rsidR="00234074" w:rsidRDefault="00234074" w:rsidP="00234074">
      <w:r>
        <w:t>2) sposób postępowania przy identyfikowaniu i analizie ryzyka,</w:t>
      </w:r>
    </w:p>
    <w:p w14:paraId="4B152F38" w14:textId="77777777" w:rsidR="00234074" w:rsidRDefault="00234074" w:rsidP="00234074">
      <w:r>
        <w:t>3) sposób dokumentowania procesu analizy ryzyka,</w:t>
      </w:r>
    </w:p>
    <w:p w14:paraId="06C1668B" w14:textId="77777777" w:rsidR="00234074" w:rsidRDefault="00234074" w:rsidP="00234074">
      <w:r>
        <w:t>4) sposób postępowania ze zidentyfikowanym ryzykiem,</w:t>
      </w:r>
    </w:p>
    <w:p w14:paraId="448784E3" w14:textId="77777777" w:rsidR="00234074" w:rsidRDefault="00234074" w:rsidP="00234074">
      <w:r>
        <w:t xml:space="preserve">5) sposób monitorowania i nadzoru nad procesem zarządzania ryzykiem. </w:t>
      </w:r>
    </w:p>
    <w:p w14:paraId="1E01E09E" w14:textId="77777777" w:rsidR="00234074" w:rsidRPr="00D12153" w:rsidRDefault="00234074" w:rsidP="00234074">
      <w:pPr>
        <w:pStyle w:val="Heading3"/>
        <w:rPr>
          <w:color w:val="auto"/>
        </w:rPr>
      </w:pPr>
      <w:bookmarkStart w:id="22" w:name="_Toc12810"/>
      <w:r w:rsidRPr="00D12153">
        <w:rPr>
          <w:color w:val="auto"/>
        </w:rPr>
        <w:t>9.2.3. Organizacja procesu zarządzania ryzykiem</w:t>
      </w:r>
      <w:bookmarkEnd w:id="22"/>
      <w:r w:rsidRPr="00D12153">
        <w:rPr>
          <w:color w:val="auto"/>
        </w:rPr>
        <w:t xml:space="preserve"> </w:t>
      </w:r>
    </w:p>
    <w:p w14:paraId="4912D34E" w14:textId="77777777" w:rsidR="00234074" w:rsidRDefault="00234074" w:rsidP="00234074">
      <w:r>
        <w:t xml:space="preserve">Każdy proces zarządzania w projekcie wymaga analizy ryzyka </w:t>
      </w:r>
    </w:p>
    <w:p w14:paraId="7241433B" w14:textId="77777777" w:rsidR="00234074" w:rsidRDefault="00234074" w:rsidP="00234074">
      <w:pPr>
        <w:numPr>
          <w:ilvl w:val="0"/>
          <w:numId w:val="3"/>
        </w:numPr>
      </w:pPr>
      <w:r>
        <w:t xml:space="preserve">analiza ryzyka we wszystkich fazach procesu wytwarzania oprogramowania (w fazie analizy i projektowania, implementacji, testów, instalacji), </w:t>
      </w:r>
    </w:p>
    <w:p w14:paraId="4CBD1DDA" w14:textId="77777777" w:rsidR="00234074" w:rsidRDefault="00234074" w:rsidP="00234074">
      <w:pPr>
        <w:numPr>
          <w:ilvl w:val="0"/>
          <w:numId w:val="3"/>
        </w:numPr>
      </w:pPr>
      <w:r>
        <w:t xml:space="preserve">analiza ryzyka w procesie zarządzania konfiguracją, </w:t>
      </w:r>
    </w:p>
    <w:p w14:paraId="0E2F11EF" w14:textId="77777777" w:rsidR="00234074" w:rsidRDefault="00234074" w:rsidP="00234074">
      <w:pPr>
        <w:numPr>
          <w:ilvl w:val="0"/>
          <w:numId w:val="3"/>
        </w:numPr>
      </w:pPr>
      <w:r>
        <w:t xml:space="preserve">analiza ryzyka w procesie zarządzania jakością. </w:t>
      </w:r>
    </w:p>
    <w:p w14:paraId="3ECFBA38" w14:textId="77777777" w:rsidR="00234074" w:rsidRDefault="00234074" w:rsidP="00234074">
      <w:pPr>
        <w:numPr>
          <w:ilvl w:val="0"/>
          <w:numId w:val="3"/>
        </w:numPr>
      </w:pPr>
      <w:r>
        <w:t>analiza ryzyka w procesie zarządzania testami.</w:t>
      </w:r>
    </w:p>
    <w:p w14:paraId="4227B941" w14:textId="77777777" w:rsidR="00234074" w:rsidRPr="00D12153" w:rsidRDefault="00234074" w:rsidP="00234074">
      <w:pPr>
        <w:pStyle w:val="Heading3"/>
        <w:rPr>
          <w:color w:val="auto"/>
        </w:rPr>
      </w:pPr>
      <w:bookmarkStart w:id="23" w:name="_Toc19168"/>
      <w:r w:rsidRPr="00D12153">
        <w:rPr>
          <w:color w:val="auto"/>
        </w:rPr>
        <w:t>9.2.3.1. Role w procesie zarządzania ryzykiem</w:t>
      </w:r>
      <w:bookmarkEnd w:id="23"/>
      <w:r w:rsidRPr="00D12153">
        <w:rPr>
          <w:color w:val="auto"/>
        </w:rPr>
        <w:t xml:space="preserve"> </w:t>
      </w:r>
    </w:p>
    <w:p w14:paraId="08FAD453" w14:textId="77777777" w:rsidR="00234074" w:rsidRDefault="00234074" w:rsidP="00234074">
      <w:r>
        <w:t>Procesem zarządzania ryzykiem zajmuje się kierownik do spraw zarządzania ryzykiem.</w:t>
      </w:r>
    </w:p>
    <w:p w14:paraId="19B0223C" w14:textId="77777777" w:rsidR="00234074" w:rsidRPr="00D12153" w:rsidRDefault="00234074" w:rsidP="00234074">
      <w:pPr>
        <w:pStyle w:val="Heading3"/>
        <w:rPr>
          <w:color w:val="auto"/>
        </w:rPr>
      </w:pPr>
      <w:bookmarkStart w:id="24" w:name="_Toc22953"/>
      <w:r w:rsidRPr="00D12153">
        <w:rPr>
          <w:color w:val="auto"/>
        </w:rPr>
        <w:lastRenderedPageBreak/>
        <w:t>9.2.3.2. Zakres odpowiedzialności dla ról</w:t>
      </w:r>
      <w:bookmarkEnd w:id="24"/>
      <w:r w:rsidRPr="00D12153">
        <w:rPr>
          <w:color w:val="auto"/>
        </w:rPr>
        <w:t xml:space="preserve"> </w:t>
      </w:r>
    </w:p>
    <w:p w14:paraId="151E2679" w14:textId="77777777" w:rsidR="00234074" w:rsidRDefault="00234074" w:rsidP="00234074">
      <w:r>
        <w:t>Kierownik do spraw zarządzania ryzykiem jest odpowiedzialny za wszystko związane z zarządzaniem ryzykiem.</w:t>
      </w:r>
    </w:p>
    <w:p w14:paraId="40B6BF28" w14:textId="77777777" w:rsidR="00234074" w:rsidRPr="00D12153" w:rsidRDefault="00234074" w:rsidP="00234074">
      <w:pPr>
        <w:pStyle w:val="Heading3"/>
        <w:rPr>
          <w:color w:val="auto"/>
        </w:rPr>
      </w:pPr>
      <w:bookmarkStart w:id="25" w:name="_Toc4767"/>
      <w:r w:rsidRPr="00D12153">
        <w:rPr>
          <w:color w:val="auto"/>
        </w:rPr>
        <w:t>9.2.3.4. Opis procesu i procedur zarządzania ryzykiem</w:t>
      </w:r>
      <w:bookmarkEnd w:id="25"/>
      <w:r w:rsidRPr="00D12153">
        <w:rPr>
          <w:color w:val="auto"/>
        </w:rPr>
        <w:t xml:space="preserve"> </w:t>
      </w:r>
    </w:p>
    <w:p w14:paraId="3DD03B25" w14:textId="723091AE" w:rsidR="00234074" w:rsidRPr="00234074" w:rsidRDefault="00234074" w:rsidP="00234074">
      <w:pPr>
        <w:rPr>
          <w:lang w:val="en-GB"/>
        </w:rPr>
      </w:pPr>
      <w:r w:rsidRPr="00234074">
        <w:rPr>
          <w:lang w:val="en-GB"/>
        </w:rPr>
        <w:t xml:space="preserve">Diagram </w:t>
      </w:r>
      <w:proofErr w:type="spellStart"/>
      <w:r w:rsidRPr="00234074">
        <w:rPr>
          <w:lang w:val="en-GB"/>
        </w:rPr>
        <w:t>na</w:t>
      </w:r>
      <w:proofErr w:type="spellEnd"/>
      <w:r w:rsidRPr="00234074">
        <w:rPr>
          <w:lang w:val="en-GB"/>
        </w:rPr>
        <w:t xml:space="preserve"> </w:t>
      </w:r>
      <w:proofErr w:type="spellStart"/>
      <w:r w:rsidRPr="00234074">
        <w:rPr>
          <w:lang w:val="en-GB"/>
        </w:rPr>
        <w:t>podstawie</w:t>
      </w:r>
      <w:proofErr w:type="spellEnd"/>
      <w:r w:rsidRPr="00234074">
        <w:rPr>
          <w:lang w:val="en-GB"/>
        </w:rPr>
        <w:t xml:space="preserve"> Boehm, </w:t>
      </w:r>
      <w:r w:rsidR="00D12153" w:rsidRPr="00234074">
        <w:rPr>
          <w:lang w:val="en-GB"/>
        </w:rPr>
        <w:t>B. Software</w:t>
      </w:r>
      <w:r w:rsidRPr="00234074">
        <w:rPr>
          <w:lang w:val="en-GB"/>
        </w:rPr>
        <w:t xml:space="preserve"> Risk Management </w:t>
      </w:r>
      <w:proofErr w:type="spellStart"/>
      <w:r w:rsidRPr="00234074">
        <w:rPr>
          <w:lang w:val="en-GB"/>
        </w:rPr>
        <w:t>Principleand</w:t>
      </w:r>
      <w:proofErr w:type="spellEnd"/>
      <w:r w:rsidRPr="00234074">
        <w:rPr>
          <w:lang w:val="en-GB"/>
        </w:rPr>
        <w:t xml:space="preserve"> Practices IEEE Software </w:t>
      </w:r>
      <w:r>
        <w:rPr>
          <w:noProof/>
        </w:rPr>
        <w:drawing>
          <wp:inline distT="0" distB="0" distL="114300" distR="114300" wp14:anchorId="547A4FB2" wp14:editId="735052FA">
            <wp:extent cx="2792730" cy="7196455"/>
            <wp:effectExtent l="0" t="0" r="11430" b="12065"/>
            <wp:docPr id="12" name="image5.png" descr="Planowanie zarządzania ryzykiem.draw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Planowanie zarządzania ryzykiem.drawi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DD92" w14:textId="77777777" w:rsidR="00234074" w:rsidRDefault="00234074" w:rsidP="00234074">
      <w:r>
        <w:t>Diagram aktywności UML dla procesu zarządzania ryzyka</w:t>
      </w:r>
    </w:p>
    <w:p w14:paraId="76360FCA" w14:textId="77777777" w:rsidR="00234074" w:rsidRDefault="00234074" w:rsidP="00234074">
      <w:r>
        <w:rPr>
          <w:noProof/>
        </w:rPr>
        <w:lastRenderedPageBreak/>
        <w:drawing>
          <wp:inline distT="114300" distB="114300" distL="114300" distR="114300" wp14:anchorId="6B8C2F90" wp14:editId="7C099322">
            <wp:extent cx="5074920" cy="7849235"/>
            <wp:effectExtent l="0" t="0" r="0" b="14605"/>
            <wp:docPr id="15" name="image8.png" descr="A diagram of a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A diagram of a flowchar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C00" w14:textId="77777777" w:rsidR="00234074" w:rsidRDefault="00234074" w:rsidP="00234074">
      <w:pPr>
        <w:pStyle w:val="Heading3"/>
      </w:pPr>
    </w:p>
    <w:p w14:paraId="4EBB39F7" w14:textId="77777777" w:rsidR="00234074" w:rsidRPr="00D12153" w:rsidRDefault="00234074" w:rsidP="00234074">
      <w:pPr>
        <w:pStyle w:val="Heading3"/>
        <w:rPr>
          <w:color w:val="auto"/>
        </w:rPr>
      </w:pPr>
      <w:bookmarkStart w:id="26" w:name="_Toc9277"/>
      <w:r w:rsidRPr="00D12153">
        <w:rPr>
          <w:color w:val="auto"/>
        </w:rPr>
        <w:t>9.2.4. Ocena ryzyka</w:t>
      </w:r>
      <w:bookmarkEnd w:id="26"/>
      <w:r w:rsidRPr="00D12153">
        <w:rPr>
          <w:color w:val="auto"/>
        </w:rPr>
        <w:t xml:space="preserve"> </w:t>
      </w:r>
    </w:p>
    <w:p w14:paraId="7FAB9AE2" w14:textId="77777777" w:rsidR="00234074" w:rsidRDefault="00234074" w:rsidP="00234074">
      <w:r>
        <w:t xml:space="preserve">W skali 1-8, waga ryzyka określa przewidywana wielkość szkody, jaką może spowodować zajście niekorzystnego </w:t>
      </w:r>
    </w:p>
    <w:p w14:paraId="7561CE5A" w14:textId="77777777" w:rsidR="00234074" w:rsidRDefault="00234074" w:rsidP="00234074">
      <w:r>
        <w:t xml:space="preserve">zdarzenia. </w:t>
      </w:r>
    </w:p>
    <w:p w14:paraId="44365572" w14:textId="77777777" w:rsidR="00234074" w:rsidRDefault="00234074" w:rsidP="00234074">
      <w:r>
        <w:t xml:space="preserve"> Mała szkoda, wartość: 1. </w:t>
      </w:r>
    </w:p>
    <w:p w14:paraId="7378CEE7" w14:textId="77777777" w:rsidR="00234074" w:rsidRDefault="00234074" w:rsidP="00234074">
      <w:r>
        <w:t xml:space="preserve">Średnia szkoda, wartość: 2. </w:t>
      </w:r>
    </w:p>
    <w:p w14:paraId="7CA6619C" w14:textId="77777777" w:rsidR="00234074" w:rsidRDefault="00234074" w:rsidP="00234074">
      <w:r>
        <w:t xml:space="preserve"> Poważna szkoda, wartość: 4. </w:t>
      </w:r>
    </w:p>
    <w:p w14:paraId="15FB9AE1" w14:textId="77777777" w:rsidR="00234074" w:rsidRDefault="00234074" w:rsidP="00234074">
      <w:r>
        <w:t xml:space="preserve"> Krytyczna szkoda, wartość: 8.</w:t>
      </w:r>
    </w:p>
    <w:p w14:paraId="7071714B" w14:textId="77777777" w:rsidR="00234074" w:rsidRDefault="00234074" w:rsidP="00234074">
      <w:r>
        <w:t xml:space="preserve">Prawdopodobieństwo ryzyka - prawdopodobieństwo zajścia niekorzystnego zjawiska. </w:t>
      </w:r>
    </w:p>
    <w:p w14:paraId="4B1435FE" w14:textId="77777777" w:rsidR="00234074" w:rsidRDefault="00234074" w:rsidP="00234074">
      <w:r>
        <w:t xml:space="preserve">Bardzo mało prawdopodobne (25%), wartość: 1. </w:t>
      </w:r>
    </w:p>
    <w:p w14:paraId="616832E7" w14:textId="77777777" w:rsidR="00234074" w:rsidRDefault="00234074" w:rsidP="00234074">
      <w:r>
        <w:t xml:space="preserve">Mało prawdopodobne (50%), wartość: 2. </w:t>
      </w:r>
    </w:p>
    <w:p w14:paraId="7575BBC1" w14:textId="77777777" w:rsidR="00234074" w:rsidRDefault="00234074" w:rsidP="00234074">
      <w:r>
        <w:t xml:space="preserve">Prawdopodobne (75%), wartość: 3. </w:t>
      </w:r>
    </w:p>
    <w:p w14:paraId="40B0D446" w14:textId="77777777" w:rsidR="00234074" w:rsidRDefault="00234074" w:rsidP="00234074">
      <w:r>
        <w:t xml:space="preserve">Bardzo prawdopodobne (100%), wartość: 4. </w:t>
      </w:r>
    </w:p>
    <w:p w14:paraId="5ACC5054" w14:textId="77777777" w:rsidR="00234074" w:rsidRPr="00D12153" w:rsidRDefault="00234074" w:rsidP="00234074">
      <w:pPr>
        <w:pStyle w:val="Heading4"/>
        <w:rPr>
          <w:color w:val="auto"/>
        </w:rPr>
      </w:pPr>
      <w:bookmarkStart w:id="27" w:name="_Toc13460"/>
      <w:r w:rsidRPr="00D12153">
        <w:rPr>
          <w:color w:val="auto"/>
        </w:rPr>
        <w:t>9.2.4.1. Identyfikacja ryzyka</w:t>
      </w:r>
      <w:bookmarkEnd w:id="27"/>
      <w:r w:rsidRPr="00D12153">
        <w:rPr>
          <w:color w:val="auto"/>
        </w:rPr>
        <w:t xml:space="preserve"> </w:t>
      </w:r>
    </w:p>
    <w:p w14:paraId="6B328A9E" w14:textId="77777777" w:rsidR="00234074" w:rsidRDefault="00234074" w:rsidP="00234074">
      <w:r>
        <w:t xml:space="preserve">Identyfikacja jest to inwentaryzacja potencjalnych zagrożeń, zanim zaczną wywierać wpływ na realizację przedsięwzięcia informatycznego. </w:t>
      </w:r>
    </w:p>
    <w:p w14:paraId="0CFCC304" w14:textId="77777777" w:rsidR="00234074" w:rsidRDefault="00234074" w:rsidP="00234074">
      <w:r>
        <w:rPr>
          <w:noProof/>
        </w:rPr>
        <w:drawing>
          <wp:inline distT="0" distB="0" distL="114300" distR="114300" wp14:anchorId="165E67E1" wp14:editId="3EC3E533">
            <wp:extent cx="5754370" cy="1828165"/>
            <wp:effectExtent l="0" t="0" r="0" b="0"/>
            <wp:docPr id="11" name="image7.png" descr="A close-up of a docu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close-up of a documen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2E6B" w14:textId="77777777" w:rsidR="00234074" w:rsidRDefault="00234074" w:rsidP="00234074">
      <w:r>
        <w:t xml:space="preserve">Lista </w:t>
      </w:r>
      <w:proofErr w:type="spellStart"/>
      <w:r>
        <w:t>ryzyk</w:t>
      </w:r>
      <w:proofErr w:type="spellEnd"/>
      <w:r>
        <w:t xml:space="preserve"> specyficznych dla aplikacji:</w:t>
      </w:r>
    </w:p>
    <w:p w14:paraId="354BA107" w14:textId="77777777" w:rsidR="00234074" w:rsidRDefault="00234074" w:rsidP="00234074">
      <w:pPr>
        <w:numPr>
          <w:ilvl w:val="0"/>
          <w:numId w:val="3"/>
        </w:numPr>
      </w:pPr>
      <w:r>
        <w:t>Ryzyko w związku z zmianą zarządu</w:t>
      </w:r>
    </w:p>
    <w:p w14:paraId="316D616F" w14:textId="77777777" w:rsidR="00234074" w:rsidRDefault="00234074" w:rsidP="00234074">
      <w:pPr>
        <w:numPr>
          <w:ilvl w:val="0"/>
          <w:numId w:val="3"/>
        </w:numPr>
      </w:pPr>
      <w:r>
        <w:t>Ryzyko w związku z powstaniem konkurencji</w:t>
      </w:r>
    </w:p>
    <w:p w14:paraId="4C3FBBA3" w14:textId="77777777" w:rsidR="00234074" w:rsidRDefault="00234074" w:rsidP="00234074">
      <w:pPr>
        <w:numPr>
          <w:ilvl w:val="0"/>
          <w:numId w:val="3"/>
        </w:numPr>
      </w:pPr>
      <w:r>
        <w:t xml:space="preserve">Wyjdzie nowy </w:t>
      </w:r>
      <w:proofErr w:type="spellStart"/>
      <w:r>
        <w:t>framework</w:t>
      </w:r>
      <w:proofErr w:type="spellEnd"/>
      <w:r>
        <w:t>, a używany będzie przestarzały</w:t>
      </w:r>
    </w:p>
    <w:p w14:paraId="440E2DA9" w14:textId="77777777" w:rsidR="00234074" w:rsidRDefault="00234074" w:rsidP="00234074">
      <w:pPr>
        <w:numPr>
          <w:ilvl w:val="0"/>
          <w:numId w:val="3"/>
        </w:numPr>
      </w:pPr>
      <w:r>
        <w:t>Używane technologie staną się przestarzałe</w:t>
      </w:r>
    </w:p>
    <w:p w14:paraId="6EFA973D" w14:textId="77777777" w:rsidR="00234074" w:rsidRDefault="00234074" w:rsidP="00234074">
      <w:pPr>
        <w:numPr>
          <w:ilvl w:val="0"/>
          <w:numId w:val="3"/>
        </w:numPr>
      </w:pPr>
      <w:r>
        <w:t>Ryzyko niewypłacalności firmy</w:t>
      </w:r>
    </w:p>
    <w:p w14:paraId="1E89001D" w14:textId="77777777" w:rsidR="00234074" w:rsidRDefault="00234074" w:rsidP="00234074">
      <w:pPr>
        <w:numPr>
          <w:ilvl w:val="0"/>
          <w:numId w:val="3"/>
        </w:numPr>
      </w:pPr>
      <w:r>
        <w:t>Ryzyko opóźnień w różnych fazach produkcji</w:t>
      </w:r>
    </w:p>
    <w:p w14:paraId="08D6233E" w14:textId="4C51B2A0" w:rsidR="00234074" w:rsidRPr="00D12153" w:rsidRDefault="00234074" w:rsidP="00234074">
      <w:pPr>
        <w:pStyle w:val="Heading5"/>
        <w:rPr>
          <w:color w:val="auto"/>
        </w:rPr>
      </w:pPr>
      <w:bookmarkStart w:id="28" w:name="_Toc998"/>
      <w:r w:rsidRPr="00D12153">
        <w:rPr>
          <w:color w:val="auto"/>
        </w:rPr>
        <w:lastRenderedPageBreak/>
        <w:t>9.2.4.1.1. Referencje do formularzy kontrolnych</w:t>
      </w:r>
      <w:bookmarkEnd w:id="28"/>
      <w:r w:rsidRPr="00D12153">
        <w:rPr>
          <w:color w:val="auto"/>
        </w:rPr>
        <w:t xml:space="preserve"> </w:t>
      </w:r>
    </w:p>
    <w:p w14:paraId="1A12B8AC" w14:textId="2C0963AD" w:rsidR="00234074" w:rsidRDefault="00D12153" w:rsidP="00234074">
      <w:r>
        <w:t>Nie dotyczy</w:t>
      </w:r>
    </w:p>
    <w:p w14:paraId="5B436C55" w14:textId="77777777" w:rsidR="00234074" w:rsidRPr="00D12153" w:rsidRDefault="00234074" w:rsidP="00234074">
      <w:pPr>
        <w:pStyle w:val="Heading5"/>
        <w:rPr>
          <w:color w:val="auto"/>
        </w:rPr>
      </w:pPr>
      <w:bookmarkStart w:id="29" w:name="_Toc25885"/>
      <w:r w:rsidRPr="00D12153">
        <w:rPr>
          <w:color w:val="auto"/>
        </w:rPr>
        <w:t>9.2.4.1.2. Terminologia</w:t>
      </w:r>
      <w:bookmarkEnd w:id="29"/>
      <w:r w:rsidRPr="00D12153">
        <w:rPr>
          <w:color w:val="auto"/>
        </w:rPr>
        <w:t xml:space="preserve"> </w:t>
      </w:r>
    </w:p>
    <w:p w14:paraId="449FEE84" w14:textId="77777777" w:rsidR="00234074" w:rsidRDefault="00234074" w:rsidP="00234074">
      <w:r>
        <w:rPr>
          <w:b/>
        </w:rPr>
        <w:t>Prawdopodobieństwem ryzyka</w:t>
      </w:r>
      <w:r>
        <w:t xml:space="preserve"> - jest prawdopodobieństwo zajścia niepożądanego zdarzenia w projekcie. </w:t>
      </w:r>
    </w:p>
    <w:p w14:paraId="468E1E89" w14:textId="77777777" w:rsidR="00234074" w:rsidRDefault="00234074" w:rsidP="00234074">
      <w:r>
        <w:rPr>
          <w:b/>
        </w:rPr>
        <w:t xml:space="preserve">Waga ryzyka (wielkość szkody) </w:t>
      </w:r>
      <w:r>
        <w:t xml:space="preserve">- jest kosztem, miarą szkody jaka zajście ryzyka spowoduje w projekcie. </w:t>
      </w:r>
    </w:p>
    <w:p w14:paraId="55364CC7" w14:textId="77777777" w:rsidR="00234074" w:rsidRDefault="00234074" w:rsidP="00234074">
      <w:r>
        <w:rPr>
          <w:b/>
        </w:rPr>
        <w:t>Stopień ryzyka</w:t>
      </w:r>
      <w:r>
        <w:t xml:space="preserve"> - jest iloczyn prawdopodobieństwa ryzyka i wagi ryzyka (wielkości szkody).</w:t>
      </w:r>
    </w:p>
    <w:p w14:paraId="1F2C546C" w14:textId="77777777" w:rsidR="00234074" w:rsidRPr="00D12153" w:rsidRDefault="00234074" w:rsidP="00234074">
      <w:pPr>
        <w:pStyle w:val="Heading4"/>
        <w:rPr>
          <w:color w:val="auto"/>
        </w:rPr>
      </w:pPr>
      <w:bookmarkStart w:id="30" w:name="_Toc9059"/>
      <w:r w:rsidRPr="00D12153">
        <w:rPr>
          <w:color w:val="auto"/>
        </w:rPr>
        <w:t>9.2.4.2. Analiza ryzyka</w:t>
      </w:r>
      <w:bookmarkEnd w:id="30"/>
      <w:r w:rsidRPr="00D12153">
        <w:rPr>
          <w:color w:val="auto"/>
        </w:rPr>
        <w:t xml:space="preserve"> </w:t>
      </w:r>
    </w:p>
    <w:p w14:paraId="02AF7CD1" w14:textId="77777777" w:rsidR="00234074" w:rsidRDefault="00234074" w:rsidP="00234074">
      <w:r>
        <w:t>Szacowanie prawdopodobieństwa strat</w:t>
      </w:r>
    </w:p>
    <w:p w14:paraId="21541FA4" w14:textId="77777777" w:rsidR="00234074" w:rsidRDefault="00234074" w:rsidP="00234074">
      <w:pPr>
        <w:numPr>
          <w:ilvl w:val="0"/>
          <w:numId w:val="3"/>
        </w:numPr>
      </w:pPr>
      <w:r>
        <w:t>Metoda Delficka</w:t>
      </w:r>
    </w:p>
    <w:p w14:paraId="334E9585" w14:textId="77777777" w:rsidR="00234074" w:rsidRDefault="00234074" w:rsidP="00234074">
      <w:pPr>
        <w:numPr>
          <w:ilvl w:val="0"/>
          <w:numId w:val="3"/>
        </w:numPr>
      </w:pPr>
      <w:r>
        <w:t xml:space="preserve">Oszacowanie przygotowane przez członków zespołu </w:t>
      </w:r>
    </w:p>
    <w:p w14:paraId="68CAEFF9" w14:textId="77777777" w:rsidR="00234074" w:rsidRDefault="00234074" w:rsidP="00234074">
      <w:pPr>
        <w:numPr>
          <w:ilvl w:val="0"/>
          <w:numId w:val="3"/>
        </w:numPr>
      </w:pPr>
      <w:r>
        <w:t>Metoda kasyna</w:t>
      </w:r>
    </w:p>
    <w:p w14:paraId="4C65096F" w14:textId="77777777" w:rsidR="00234074" w:rsidRDefault="00234074" w:rsidP="00234074">
      <w:pPr>
        <w:numPr>
          <w:ilvl w:val="0"/>
          <w:numId w:val="3"/>
        </w:numPr>
      </w:pPr>
      <w:r>
        <w:t>Wykorzystanie stopniowania określeń bardzo prawdopodobne, prawdopodobne, mało prawdopodobne, nieprawdopodobne</w:t>
      </w:r>
    </w:p>
    <w:p w14:paraId="5B27C954" w14:textId="77777777" w:rsidR="00234074" w:rsidRDefault="00234074" w:rsidP="00234074">
      <w:r>
        <w:t xml:space="preserve">Szacowanie rozmiaru strat: </w:t>
      </w:r>
    </w:p>
    <w:p w14:paraId="20638BD6" w14:textId="77777777" w:rsidR="00234074" w:rsidRDefault="00234074" w:rsidP="00234074">
      <w:pPr>
        <w:numPr>
          <w:ilvl w:val="0"/>
          <w:numId w:val="3"/>
        </w:numPr>
      </w:pPr>
      <w:r>
        <w:t>Czas(dni), pieniądze</w:t>
      </w:r>
    </w:p>
    <w:p w14:paraId="25F84EEF" w14:textId="77777777" w:rsidR="00234074" w:rsidRDefault="00234074" w:rsidP="00234074">
      <w:pPr>
        <w:numPr>
          <w:ilvl w:val="0"/>
          <w:numId w:val="3"/>
        </w:numPr>
      </w:pPr>
      <w:r>
        <w:t xml:space="preserve">Model Struktury Podziału Pracy (ang.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Breakedown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</w:p>
    <w:p w14:paraId="41F8F786" w14:textId="77777777" w:rsidR="00234074" w:rsidRPr="00D12153" w:rsidRDefault="00234074" w:rsidP="00234074">
      <w:pPr>
        <w:pStyle w:val="Heading3"/>
        <w:rPr>
          <w:color w:val="auto"/>
        </w:rPr>
      </w:pPr>
      <w:bookmarkStart w:id="31" w:name="_Toc5254"/>
      <w:r w:rsidRPr="00D12153">
        <w:rPr>
          <w:color w:val="auto"/>
        </w:rPr>
        <w:t>9.2.5. Minimalizacja ryzyka</w:t>
      </w:r>
      <w:bookmarkEnd w:id="31"/>
    </w:p>
    <w:p w14:paraId="073C9B36" w14:textId="77777777" w:rsidR="00234074" w:rsidRDefault="00234074" w:rsidP="00234074">
      <w:r>
        <w:t>Minimalizacja ryzyka:</w:t>
      </w:r>
    </w:p>
    <w:p w14:paraId="3B1B1DB1" w14:textId="77777777" w:rsidR="00234074" w:rsidRDefault="00234074" w:rsidP="00234074">
      <w:pPr>
        <w:numPr>
          <w:ilvl w:val="0"/>
          <w:numId w:val="3"/>
        </w:numPr>
      </w:pPr>
      <w:r>
        <w:t xml:space="preserve">Działania związane z minimalizacją wpływu lub prawdopodobieństwa wystąpienia czynnika ryzyka do akceptowalnego poziomu </w:t>
      </w:r>
    </w:p>
    <w:p w14:paraId="1A4ED630" w14:textId="77777777" w:rsidR="00234074" w:rsidRDefault="00234074" w:rsidP="00234074">
      <w:pPr>
        <w:numPr>
          <w:ilvl w:val="0"/>
          <w:numId w:val="3"/>
        </w:numPr>
      </w:pPr>
      <w:r>
        <w:t>Powinna uwzględniać koszt podejmowanych czynności w kontekście prawdopodobieństwa ryzyka</w:t>
      </w:r>
    </w:p>
    <w:p w14:paraId="5D7B9C78" w14:textId="77777777" w:rsidR="00234074" w:rsidRDefault="00234074" w:rsidP="00234074">
      <w:pPr>
        <w:numPr>
          <w:ilvl w:val="0"/>
          <w:numId w:val="3"/>
        </w:numPr>
      </w:pPr>
      <w:r>
        <w:t xml:space="preserve">Wcześniej podjęte działania są bardziej efektywne i tańsze niż radzenie sobie z konsekwencjami </w:t>
      </w:r>
    </w:p>
    <w:p w14:paraId="6A2E87CD" w14:textId="77777777" w:rsidR="00234074" w:rsidRPr="00D12153" w:rsidRDefault="00234074" w:rsidP="00234074">
      <w:pPr>
        <w:pStyle w:val="Heading3"/>
        <w:rPr>
          <w:color w:val="auto"/>
        </w:rPr>
      </w:pPr>
      <w:bookmarkStart w:id="32" w:name="_Toc2090"/>
      <w:r w:rsidRPr="00D12153">
        <w:rPr>
          <w:color w:val="auto"/>
        </w:rPr>
        <w:t>9.2.6. Kontrola ryzyka</w:t>
      </w:r>
      <w:bookmarkEnd w:id="32"/>
      <w:r w:rsidRPr="00D12153">
        <w:rPr>
          <w:color w:val="auto"/>
        </w:rPr>
        <w:t xml:space="preserve"> </w:t>
      </w:r>
    </w:p>
    <w:p w14:paraId="161CA602" w14:textId="77777777" w:rsidR="00234074" w:rsidRDefault="00234074" w:rsidP="00234074">
      <w:r>
        <w:t>Kontrola ryzyka to korygowanie odchyleń od przewidywanych rezultatów działań wynikających z planowania ryzyka.</w:t>
      </w:r>
    </w:p>
    <w:p w14:paraId="641948BB" w14:textId="77777777" w:rsidR="00234074" w:rsidRPr="00D12153" w:rsidRDefault="00234074" w:rsidP="00234074">
      <w:pPr>
        <w:pStyle w:val="Heading4"/>
        <w:rPr>
          <w:color w:val="auto"/>
        </w:rPr>
      </w:pPr>
      <w:bookmarkStart w:id="33" w:name="_Toc14149"/>
      <w:r w:rsidRPr="00D12153">
        <w:rPr>
          <w:color w:val="auto"/>
        </w:rPr>
        <w:t>9.2.6.1. Zasady kontroli ryzyka, definicja miar ryzyka</w:t>
      </w:r>
      <w:bookmarkEnd w:id="33"/>
      <w:r w:rsidRPr="00D12153">
        <w:rPr>
          <w:color w:val="auto"/>
        </w:rPr>
        <w:t xml:space="preserve"> </w:t>
      </w:r>
    </w:p>
    <w:p w14:paraId="39081C01" w14:textId="77777777" w:rsidR="00234074" w:rsidRDefault="00234074" w:rsidP="00234074">
      <w:r>
        <w:t>Kontrolowanie ryzyka:</w:t>
      </w:r>
    </w:p>
    <w:p w14:paraId="072725B0" w14:textId="77777777" w:rsidR="00234074" w:rsidRDefault="00234074" w:rsidP="00234074">
      <w:pPr>
        <w:numPr>
          <w:ilvl w:val="0"/>
          <w:numId w:val="3"/>
        </w:numPr>
      </w:pPr>
      <w:r>
        <w:t>Lista „top 10” (nazwa czynnika ryzyka, pozycja na liście, poprzednia pozycja na liście, liczba tygodni na liście, status rozwiązania dla czynnika ryzyka)</w:t>
      </w:r>
    </w:p>
    <w:p w14:paraId="03DD83D1" w14:textId="77777777" w:rsidR="00234074" w:rsidRDefault="00234074" w:rsidP="00234074">
      <w:pPr>
        <w:numPr>
          <w:ilvl w:val="0"/>
          <w:numId w:val="3"/>
        </w:numPr>
      </w:pPr>
      <w:r>
        <w:t>Międzyfazowe przeglądy czynników ryzyka</w:t>
      </w:r>
    </w:p>
    <w:p w14:paraId="6416A936" w14:textId="539C6AAE" w:rsidR="00234074" w:rsidRDefault="00234074" w:rsidP="00234074">
      <w:r>
        <w:rPr>
          <w:b/>
        </w:rPr>
        <w:lastRenderedPageBreak/>
        <w:t>Miara ryzyka</w:t>
      </w:r>
      <w:r>
        <w:t xml:space="preserve"> – funkcja, która pozycji finansowej o niepewnej wartości przyszłej przypisuje współczynnik ryzyka, wyrażany przez liczbę rzeczywistą. Ryzyko rozumie się tu jako wysokość rezerw, jakie należy </w:t>
      </w:r>
      <w:r w:rsidR="00D12153">
        <w:t>zgromadzić,</w:t>
      </w:r>
      <w:r>
        <w:t xml:space="preserve"> aby zabezpieczyć swoją pozycję.</w:t>
      </w:r>
    </w:p>
    <w:p w14:paraId="546676F9" w14:textId="77777777" w:rsidR="00234074" w:rsidRPr="00D12153" w:rsidRDefault="00234074" w:rsidP="00234074">
      <w:pPr>
        <w:pStyle w:val="Heading4"/>
        <w:rPr>
          <w:color w:val="auto"/>
        </w:rPr>
      </w:pPr>
      <w:bookmarkStart w:id="34" w:name="_Toc11859"/>
      <w:r w:rsidRPr="00D12153">
        <w:rPr>
          <w:color w:val="auto"/>
        </w:rPr>
        <w:t xml:space="preserve">9.2.6.2. Metody pozyskiwania </w:t>
      </w:r>
      <w:proofErr w:type="spellStart"/>
      <w:r w:rsidRPr="00D12153">
        <w:rPr>
          <w:color w:val="auto"/>
        </w:rPr>
        <w:t>ryzyk</w:t>
      </w:r>
      <w:bookmarkEnd w:id="34"/>
      <w:proofErr w:type="spellEnd"/>
      <w:r w:rsidRPr="00D12153">
        <w:rPr>
          <w:color w:val="auto"/>
        </w:rPr>
        <w:t xml:space="preserve"> </w:t>
      </w:r>
    </w:p>
    <w:p w14:paraId="79EF200C" w14:textId="77777777" w:rsidR="00234074" w:rsidRDefault="00234074" w:rsidP="00234074">
      <w:r>
        <w:t xml:space="preserve">Metody pozyskiwania </w:t>
      </w:r>
      <w:proofErr w:type="spellStart"/>
      <w:r>
        <w:t>ryzyk</w:t>
      </w:r>
      <w:proofErr w:type="spellEnd"/>
      <w:r>
        <w:t>:</w:t>
      </w:r>
    </w:p>
    <w:p w14:paraId="65AD5448" w14:textId="77777777" w:rsidR="00234074" w:rsidRDefault="00234074" w:rsidP="00234074">
      <w:pPr>
        <w:numPr>
          <w:ilvl w:val="0"/>
          <w:numId w:val="3"/>
        </w:numPr>
      </w:pPr>
      <w:r>
        <w:t>Wywiad środowiskowy</w:t>
      </w:r>
    </w:p>
    <w:p w14:paraId="45874BF6" w14:textId="77777777" w:rsidR="00234074" w:rsidRDefault="00234074" w:rsidP="00234074">
      <w:pPr>
        <w:numPr>
          <w:ilvl w:val="0"/>
          <w:numId w:val="3"/>
        </w:numPr>
      </w:pPr>
      <w:r>
        <w:t>Analiza rynkowa</w:t>
      </w:r>
    </w:p>
    <w:p w14:paraId="7279F53B" w14:textId="250687EE" w:rsidR="00234074" w:rsidRDefault="00234074" w:rsidP="00234074">
      <w:pPr>
        <w:numPr>
          <w:ilvl w:val="0"/>
          <w:numId w:val="3"/>
        </w:numPr>
      </w:pPr>
      <w:r>
        <w:t xml:space="preserve">Analiza najnowszych </w:t>
      </w:r>
      <w:r w:rsidR="00D12153">
        <w:t>technologii</w:t>
      </w:r>
    </w:p>
    <w:p w14:paraId="4BC1C29B" w14:textId="77777777" w:rsidR="00234074" w:rsidRPr="00D12153" w:rsidRDefault="00234074" w:rsidP="00234074">
      <w:pPr>
        <w:pStyle w:val="Heading4"/>
        <w:rPr>
          <w:color w:val="auto"/>
        </w:rPr>
      </w:pPr>
      <w:bookmarkStart w:id="35" w:name="_Toc5309"/>
      <w:r w:rsidRPr="00D12153">
        <w:rPr>
          <w:color w:val="auto"/>
        </w:rPr>
        <w:t>9.2.6.3. Harmonogram kontroli i raportowania</w:t>
      </w:r>
      <w:bookmarkEnd w:id="35"/>
      <w:r w:rsidRPr="00D12153">
        <w:rPr>
          <w:color w:val="auto"/>
        </w:rPr>
        <w:t xml:space="preserve"> </w:t>
      </w:r>
    </w:p>
    <w:p w14:paraId="63539CFB" w14:textId="7AE5A2BA" w:rsidR="00234074" w:rsidRDefault="00D12153" w:rsidP="00234074">
      <w:r>
        <w:t>Nie dotyczy</w:t>
      </w:r>
    </w:p>
    <w:p w14:paraId="19BA3FDF" w14:textId="77777777" w:rsidR="00234074" w:rsidRPr="00D12153" w:rsidRDefault="00234074" w:rsidP="00234074">
      <w:pPr>
        <w:pStyle w:val="Heading3"/>
        <w:rPr>
          <w:color w:val="auto"/>
        </w:rPr>
      </w:pPr>
      <w:bookmarkStart w:id="36" w:name="_Toc13487"/>
      <w:r w:rsidRPr="00D12153">
        <w:rPr>
          <w:color w:val="auto"/>
        </w:rPr>
        <w:t>9.2.7. Komunikacja, obieg dokumentów w procesie RM</w:t>
      </w:r>
      <w:bookmarkEnd w:id="36"/>
      <w:r w:rsidRPr="00D12153">
        <w:rPr>
          <w:color w:val="auto"/>
        </w:rPr>
        <w:t xml:space="preserve"> </w:t>
      </w:r>
    </w:p>
    <w:p w14:paraId="19311D10" w14:textId="5FF30FA8" w:rsidR="00234074" w:rsidRDefault="00D12153" w:rsidP="00234074">
      <w:r>
        <w:t>Nie dotyczy</w:t>
      </w:r>
    </w:p>
    <w:p w14:paraId="0C34BA7E" w14:textId="77777777" w:rsidR="00234074" w:rsidRPr="00D12153" w:rsidRDefault="00234074" w:rsidP="00234074">
      <w:pPr>
        <w:pStyle w:val="Heading3"/>
        <w:rPr>
          <w:color w:val="auto"/>
        </w:rPr>
      </w:pPr>
      <w:bookmarkStart w:id="37" w:name="_Toc31092"/>
      <w:r w:rsidRPr="00D12153">
        <w:rPr>
          <w:color w:val="auto"/>
        </w:rPr>
        <w:t>9.2.8. Raportowanie analizy ryzyka</w:t>
      </w:r>
      <w:bookmarkEnd w:id="37"/>
      <w:r w:rsidRPr="00D12153">
        <w:rPr>
          <w:color w:val="auto"/>
        </w:rPr>
        <w:t xml:space="preserve"> </w:t>
      </w:r>
    </w:p>
    <w:p w14:paraId="5DE338C8" w14:textId="77777777" w:rsidR="00234074" w:rsidRDefault="00234074" w:rsidP="00234074">
      <w:r>
        <w:t xml:space="preserve">Zapisanie ryzyka w bazie </w:t>
      </w:r>
      <w:proofErr w:type="spellStart"/>
      <w:r>
        <w:t>ryzyk</w:t>
      </w:r>
      <w:proofErr w:type="spellEnd"/>
      <w:r>
        <w:t>:</w:t>
      </w:r>
    </w:p>
    <w:p w14:paraId="710635A8" w14:textId="777E5AF8" w:rsidR="00234074" w:rsidRDefault="00234074" w:rsidP="00234074">
      <w:r>
        <w:t xml:space="preserve">Baza </w:t>
      </w:r>
      <w:proofErr w:type="spellStart"/>
      <w:r>
        <w:t>ryzyk</w:t>
      </w:r>
      <w:proofErr w:type="spellEnd"/>
      <w:r>
        <w:t xml:space="preserve"> ver.202</w:t>
      </w:r>
      <w:r w:rsidR="00D12153">
        <w:t>4</w:t>
      </w:r>
      <w:r>
        <w:t>.0</w:t>
      </w:r>
      <w:r w:rsidR="00D12153">
        <w:t>4</w:t>
      </w:r>
      <w:r>
        <w:t>.</w:t>
      </w:r>
      <w:r w:rsidR="00D12153">
        <w:t>21</w:t>
      </w:r>
    </w:p>
    <w:p w14:paraId="1645688B" w14:textId="77777777" w:rsidR="00234074" w:rsidRPr="00510740" w:rsidRDefault="00234074" w:rsidP="00234074">
      <w:pPr>
        <w:pStyle w:val="Heading3"/>
        <w:rPr>
          <w:color w:val="auto"/>
        </w:rPr>
      </w:pPr>
      <w:bookmarkStart w:id="38" w:name="_Toc8901"/>
      <w:r w:rsidRPr="00510740">
        <w:rPr>
          <w:color w:val="auto"/>
        </w:rPr>
        <w:t>9.2.9. Dokumentacja ryzyka</w:t>
      </w:r>
      <w:bookmarkEnd w:id="38"/>
      <w:r w:rsidRPr="00510740">
        <w:rPr>
          <w:color w:val="auto"/>
        </w:rPr>
        <w:t xml:space="preserve"> </w:t>
      </w:r>
    </w:p>
    <w:p w14:paraId="7FC84F5E" w14:textId="77777777" w:rsidR="00234074" w:rsidRPr="00510740" w:rsidRDefault="00234074" w:rsidP="00234074">
      <w:pPr>
        <w:pStyle w:val="Heading4"/>
        <w:rPr>
          <w:color w:val="auto"/>
        </w:rPr>
      </w:pPr>
      <w:bookmarkStart w:id="39" w:name="_Toc20387"/>
      <w:r w:rsidRPr="00510740">
        <w:rPr>
          <w:color w:val="auto"/>
        </w:rPr>
        <w:t>9.2.9.1. Lista dokumentów zarządzania ryzykiem</w:t>
      </w:r>
      <w:bookmarkEnd w:id="39"/>
      <w:r w:rsidRPr="00510740">
        <w:rPr>
          <w:color w:val="auto"/>
        </w:rPr>
        <w:t xml:space="preserve"> </w:t>
      </w:r>
    </w:p>
    <w:p w14:paraId="4299D62A" w14:textId="34CDCC81" w:rsidR="00234074" w:rsidRDefault="00234074" w:rsidP="00234074">
      <w:r>
        <w:t xml:space="preserve">Baza </w:t>
      </w:r>
      <w:proofErr w:type="spellStart"/>
      <w:r>
        <w:t>ryzyk</w:t>
      </w:r>
      <w:proofErr w:type="spellEnd"/>
      <w:r>
        <w:t xml:space="preserve"> ver.202</w:t>
      </w:r>
      <w:r w:rsidR="00510740">
        <w:t>4</w:t>
      </w:r>
      <w:r>
        <w:t>.0</w:t>
      </w:r>
      <w:r w:rsidR="00510740">
        <w:t>4</w:t>
      </w:r>
      <w:r>
        <w:t>.</w:t>
      </w:r>
      <w:r w:rsidR="00510740">
        <w:t>21</w:t>
      </w:r>
    </w:p>
    <w:p w14:paraId="22B9DD68" w14:textId="77777777" w:rsidR="00234074" w:rsidRPr="00510740" w:rsidRDefault="00234074" w:rsidP="00234074">
      <w:pPr>
        <w:pStyle w:val="Heading4"/>
        <w:rPr>
          <w:color w:val="auto"/>
        </w:rPr>
      </w:pPr>
      <w:bookmarkStart w:id="40" w:name="_Toc24459"/>
      <w:r w:rsidRPr="00510740">
        <w:rPr>
          <w:color w:val="auto"/>
        </w:rPr>
        <w:t>9.2.9.2. Zasady kontroli wersji i dostępu do dokumentów</w:t>
      </w:r>
      <w:bookmarkEnd w:id="40"/>
    </w:p>
    <w:p w14:paraId="4F6F9195" w14:textId="77777777" w:rsidR="00234074" w:rsidRDefault="00234074" w:rsidP="00234074">
      <w:pPr>
        <w:tabs>
          <w:tab w:val="left" w:pos="8800"/>
        </w:tabs>
      </w:pPr>
      <w:r>
        <w:t>Do dokumentów ma dostęp „kierownik do spraw zarządzania ryzykiem”.</w:t>
      </w:r>
    </w:p>
    <w:p w14:paraId="0630E0D1" w14:textId="77777777" w:rsidR="00234074" w:rsidRDefault="00234074" w:rsidP="00234074">
      <w:pPr>
        <w:pStyle w:val="Heading2"/>
      </w:pPr>
      <w:bookmarkStart w:id="41" w:name="_Toc31101"/>
      <w:r>
        <w:rPr>
          <w:color w:val="000000"/>
          <w:sz w:val="38"/>
          <w:szCs w:val="38"/>
        </w:rPr>
        <w:t>9.3 Plan zarządzania testami</w:t>
      </w:r>
      <w:bookmarkEnd w:id="41"/>
    </w:p>
    <w:p w14:paraId="1C2D63AE" w14:textId="77777777" w:rsidR="00234074" w:rsidRDefault="00234074" w:rsidP="00234074">
      <w:r>
        <w:t xml:space="preserve">Do pisania testów przeznaczony jest specjalny formularz: </w:t>
      </w:r>
    </w:p>
    <w:p w14:paraId="1455D511" w14:textId="7345DDCB" w:rsidR="00234074" w:rsidRDefault="00234074" w:rsidP="00234074">
      <w:r>
        <w:t>Formularz testu (szablon) ver.202</w:t>
      </w:r>
      <w:r w:rsidR="00510740">
        <w:t>4</w:t>
      </w:r>
      <w:r>
        <w:t>.0</w:t>
      </w:r>
      <w:r w:rsidR="00510740">
        <w:t>4</w:t>
      </w:r>
      <w:r>
        <w:t>.</w:t>
      </w:r>
      <w:r w:rsidR="00510740">
        <w:t>21</w:t>
      </w:r>
      <w:r>
        <w:t>.docx</w:t>
      </w:r>
    </w:p>
    <w:p w14:paraId="3BDBB243" w14:textId="77777777" w:rsidR="00234074" w:rsidRDefault="00234074" w:rsidP="00234074">
      <w:r>
        <w:t>Sporządzono także bazę błędów, do której należy wprowadzić każdy znaleziony błąd:</w:t>
      </w:r>
    </w:p>
    <w:p w14:paraId="765279F2" w14:textId="6DAAE9A2" w:rsidR="00234074" w:rsidRDefault="00234074" w:rsidP="00234074">
      <w:r>
        <w:t>Baza błędów(szablon) ver.202</w:t>
      </w:r>
      <w:r w:rsidR="00510740">
        <w:t>4</w:t>
      </w:r>
      <w:r>
        <w:t>.0</w:t>
      </w:r>
      <w:r w:rsidR="00510740">
        <w:t>4</w:t>
      </w:r>
      <w:r>
        <w:t>.</w:t>
      </w:r>
      <w:r w:rsidR="00510740">
        <w:t>21</w:t>
      </w:r>
      <w:r>
        <w:t>.xlsx</w:t>
      </w:r>
    </w:p>
    <w:p w14:paraId="551D2F4D" w14:textId="77777777" w:rsidR="00234074" w:rsidRDefault="00234074" w:rsidP="00234074">
      <w:r>
        <w:t>Dla celów testowych określa się statusy błędów:</w:t>
      </w:r>
    </w:p>
    <w:p w14:paraId="5BAC7683" w14:textId="77777777" w:rsidR="00234074" w:rsidRDefault="00234074" w:rsidP="00234074">
      <w:pPr>
        <w:numPr>
          <w:ilvl w:val="0"/>
          <w:numId w:val="4"/>
        </w:numPr>
        <w:spacing w:after="0"/>
      </w:pPr>
      <w:r>
        <w:rPr>
          <w:b/>
        </w:rPr>
        <w:t xml:space="preserve">Nowy </w:t>
      </w:r>
      <w:r>
        <w:t xml:space="preserve">(New). Nowo wykryty błąd. </w:t>
      </w:r>
    </w:p>
    <w:p w14:paraId="024B5BC1" w14:textId="77777777" w:rsidR="00234074" w:rsidRDefault="00234074" w:rsidP="00234074">
      <w:pPr>
        <w:numPr>
          <w:ilvl w:val="0"/>
          <w:numId w:val="4"/>
        </w:numPr>
        <w:spacing w:after="0"/>
      </w:pPr>
      <w:r>
        <w:rPr>
          <w:b/>
        </w:rPr>
        <w:t xml:space="preserve">Otwarty </w:t>
      </w:r>
      <w:r>
        <w:t xml:space="preserve">(Open). Błąd przyjęty przez programistów do usunięcia (uznanie błędu). </w:t>
      </w:r>
    </w:p>
    <w:p w14:paraId="200BBEA0" w14:textId="77777777" w:rsidR="00234074" w:rsidRDefault="00234074" w:rsidP="00234074">
      <w:pPr>
        <w:numPr>
          <w:ilvl w:val="0"/>
          <w:numId w:val="4"/>
        </w:numPr>
        <w:spacing w:after="0"/>
      </w:pPr>
      <w:r>
        <w:rPr>
          <w:b/>
        </w:rPr>
        <w:t>Do wyjaśnienia</w:t>
      </w:r>
      <w:r>
        <w:t xml:space="preserve"> (To </w:t>
      </w:r>
      <w:proofErr w:type="spellStart"/>
      <w:r>
        <w:t>Clarify</w:t>
      </w:r>
      <w:proofErr w:type="spellEnd"/>
      <w:r>
        <w:t xml:space="preserve">). Błąd niezrozumiały, źle opisany, niemożliwy do odtworzenia w środowisku programistów. </w:t>
      </w:r>
    </w:p>
    <w:p w14:paraId="7D9CCCDA" w14:textId="77777777" w:rsidR="00234074" w:rsidRDefault="00234074" w:rsidP="00234074">
      <w:pPr>
        <w:numPr>
          <w:ilvl w:val="0"/>
          <w:numId w:val="4"/>
        </w:numPr>
        <w:spacing w:after="0"/>
      </w:pPr>
      <w:r>
        <w:rPr>
          <w:b/>
        </w:rPr>
        <w:t xml:space="preserve">Odrzucony </w:t>
      </w:r>
      <w:r>
        <w:t>(</w:t>
      </w:r>
      <w:proofErr w:type="spellStart"/>
      <w:r>
        <w:t>Rejected</w:t>
      </w:r>
      <w:proofErr w:type="spellEnd"/>
      <w:r>
        <w:t xml:space="preserve">). Błąd odrzucony przez programistów. </w:t>
      </w:r>
    </w:p>
    <w:p w14:paraId="036BB80B" w14:textId="77777777" w:rsidR="00234074" w:rsidRDefault="00234074" w:rsidP="00234074">
      <w:pPr>
        <w:numPr>
          <w:ilvl w:val="0"/>
          <w:numId w:val="4"/>
        </w:numPr>
        <w:spacing w:after="0"/>
      </w:pPr>
      <w:r>
        <w:rPr>
          <w:b/>
        </w:rPr>
        <w:t xml:space="preserve">Przydzielony </w:t>
      </w:r>
      <w:r>
        <w:t>(</w:t>
      </w:r>
      <w:proofErr w:type="spellStart"/>
      <w:r>
        <w:t>Assigned</w:t>
      </w:r>
      <w:proofErr w:type="spellEnd"/>
      <w:r>
        <w:t xml:space="preserve">). Znaleziony błąd został przydzielony konkretnemu programiście do usunięcia. </w:t>
      </w:r>
    </w:p>
    <w:p w14:paraId="56802063" w14:textId="77777777" w:rsidR="00234074" w:rsidRDefault="00234074" w:rsidP="00234074">
      <w:pPr>
        <w:numPr>
          <w:ilvl w:val="0"/>
          <w:numId w:val="4"/>
        </w:numPr>
        <w:spacing w:after="0"/>
      </w:pPr>
      <w:r>
        <w:rPr>
          <w:b/>
        </w:rPr>
        <w:t xml:space="preserve">Usunięty </w:t>
      </w:r>
      <w:r>
        <w:t>(</w:t>
      </w:r>
      <w:proofErr w:type="spellStart"/>
      <w:r>
        <w:t>Fixed</w:t>
      </w:r>
      <w:proofErr w:type="spellEnd"/>
      <w:r>
        <w:t xml:space="preserve">). Błąd usunięty. Pakiety z usuniętym błędem zostały przesłane do instalacji w środowisku testowym. </w:t>
      </w:r>
    </w:p>
    <w:p w14:paraId="0C675E1E" w14:textId="77777777" w:rsidR="00234074" w:rsidRDefault="00234074" w:rsidP="00234074">
      <w:pPr>
        <w:numPr>
          <w:ilvl w:val="0"/>
          <w:numId w:val="4"/>
        </w:numPr>
        <w:spacing w:after="0"/>
      </w:pPr>
      <w:r>
        <w:rPr>
          <w:b/>
        </w:rPr>
        <w:lastRenderedPageBreak/>
        <w:t xml:space="preserve">Ponownie Otwarty </w:t>
      </w:r>
      <w:r>
        <w:t>(</w:t>
      </w:r>
      <w:proofErr w:type="spellStart"/>
      <w:r>
        <w:t>Reopen</w:t>
      </w:r>
      <w:proofErr w:type="spellEnd"/>
      <w:r>
        <w:t xml:space="preserve">). Poprawione pakiety zostały przetestowanie i błąd nadal występuje. </w:t>
      </w:r>
    </w:p>
    <w:p w14:paraId="74926ACE" w14:textId="77777777" w:rsidR="00234074" w:rsidRDefault="00234074" w:rsidP="00234074">
      <w:pPr>
        <w:numPr>
          <w:ilvl w:val="0"/>
          <w:numId w:val="4"/>
        </w:numPr>
      </w:pPr>
      <w:r>
        <w:rPr>
          <w:b/>
        </w:rPr>
        <w:t xml:space="preserve">Zamknięty </w:t>
      </w:r>
      <w:r>
        <w:t>(</w:t>
      </w:r>
      <w:proofErr w:type="spellStart"/>
      <w:r>
        <w:t>Closed</w:t>
      </w:r>
      <w:proofErr w:type="spellEnd"/>
      <w:r>
        <w:t xml:space="preserve">). Poprawione pakiety zostały przetestowanie i błąd nie występuje. </w:t>
      </w:r>
    </w:p>
    <w:p w14:paraId="30184CBC" w14:textId="77777777" w:rsidR="00234074" w:rsidRDefault="00234074" w:rsidP="00234074">
      <w:r>
        <w:t xml:space="preserve">Wagi wykrytych błędów </w:t>
      </w:r>
    </w:p>
    <w:p w14:paraId="2F44915A" w14:textId="77777777" w:rsidR="00234074" w:rsidRDefault="00234074" w:rsidP="00234074">
      <w:pPr>
        <w:numPr>
          <w:ilvl w:val="0"/>
          <w:numId w:val="5"/>
        </w:numPr>
        <w:spacing w:after="0"/>
      </w:pPr>
      <w:r>
        <w:rPr>
          <w:b/>
        </w:rPr>
        <w:t xml:space="preserve">Modyfikacja </w:t>
      </w:r>
      <w:r>
        <w:t xml:space="preserve">(Enhancement). Brakująca funkcjonalność nie opisana w specyfikacji funkcjonalnej systemu. </w:t>
      </w:r>
    </w:p>
    <w:p w14:paraId="7489075A" w14:textId="3DCDE33E" w:rsidR="00234074" w:rsidRDefault="00234074" w:rsidP="00234074">
      <w:pPr>
        <w:numPr>
          <w:ilvl w:val="0"/>
          <w:numId w:val="5"/>
        </w:numPr>
        <w:spacing w:after="0"/>
      </w:pPr>
      <w:r>
        <w:rPr>
          <w:b/>
        </w:rPr>
        <w:t xml:space="preserve">Niski </w:t>
      </w:r>
      <w:r>
        <w:t>(</w:t>
      </w:r>
      <w:proofErr w:type="spellStart"/>
      <w:r>
        <w:t>Low</w:t>
      </w:r>
      <w:proofErr w:type="spellEnd"/>
      <w:r>
        <w:t xml:space="preserve">). </w:t>
      </w:r>
      <w:r w:rsidR="008A05CB">
        <w:t>Błąd,</w:t>
      </w:r>
      <w:r>
        <w:t xml:space="preserve"> który nie ogranicza funkcjonalności systemu, np. błędy językowe. </w:t>
      </w:r>
    </w:p>
    <w:p w14:paraId="47EC09D8" w14:textId="77777777" w:rsidR="00234074" w:rsidRDefault="00234074" w:rsidP="00234074">
      <w:pPr>
        <w:numPr>
          <w:ilvl w:val="0"/>
          <w:numId w:val="5"/>
        </w:numPr>
        <w:spacing w:after="0"/>
      </w:pPr>
      <w:r>
        <w:rPr>
          <w:b/>
        </w:rPr>
        <w:t xml:space="preserve">Średni </w:t>
      </w:r>
      <w:r>
        <w:t xml:space="preserve">(Medium). Brakująca funkcjonalność systemu. </w:t>
      </w:r>
    </w:p>
    <w:p w14:paraId="454290F0" w14:textId="77777777" w:rsidR="00234074" w:rsidRDefault="00234074" w:rsidP="00234074">
      <w:pPr>
        <w:numPr>
          <w:ilvl w:val="0"/>
          <w:numId w:val="5"/>
        </w:numPr>
        <w:spacing w:after="0"/>
      </w:pPr>
      <w:r>
        <w:rPr>
          <w:b/>
        </w:rPr>
        <w:t xml:space="preserve">Wysoki </w:t>
      </w:r>
      <w:r>
        <w:t xml:space="preserve">(High). Brak podstawowej funkcjonalności w systemie. </w:t>
      </w:r>
    </w:p>
    <w:p w14:paraId="25BF2F7D" w14:textId="77777777" w:rsidR="00234074" w:rsidRDefault="00234074" w:rsidP="00234074">
      <w:pPr>
        <w:numPr>
          <w:ilvl w:val="0"/>
          <w:numId w:val="5"/>
        </w:numPr>
      </w:pPr>
      <w:r>
        <w:rPr>
          <w:b/>
        </w:rPr>
        <w:t xml:space="preserve">Krytyczny </w:t>
      </w:r>
      <w:r>
        <w:t xml:space="preserve">(Critical). Błąd powodujący awarie systemu (zawieszenie się systemu, nieoczekiwane zamkniecie się systemu, utratę danych, itp.). </w:t>
      </w:r>
    </w:p>
    <w:p w14:paraId="328DA242" w14:textId="77777777" w:rsidR="00234074" w:rsidRDefault="00234074" w:rsidP="00234074">
      <w:r>
        <w:t xml:space="preserve">Priorytety błędów </w:t>
      </w:r>
    </w:p>
    <w:p w14:paraId="7E967B44" w14:textId="77777777" w:rsidR="00234074" w:rsidRDefault="00234074" w:rsidP="00234074">
      <w:r>
        <w:t xml:space="preserve">• </w:t>
      </w:r>
      <w:r>
        <w:rPr>
          <w:b/>
        </w:rPr>
        <w:t xml:space="preserve">Niski </w:t>
      </w:r>
      <w:r>
        <w:t>(</w:t>
      </w:r>
      <w:proofErr w:type="spellStart"/>
      <w:r>
        <w:t>Low</w:t>
      </w:r>
      <w:proofErr w:type="spellEnd"/>
      <w:r>
        <w:t xml:space="preserve">), </w:t>
      </w:r>
    </w:p>
    <w:p w14:paraId="6E03CFDE" w14:textId="77777777" w:rsidR="00234074" w:rsidRDefault="00234074" w:rsidP="00234074">
      <w:r>
        <w:t xml:space="preserve">• </w:t>
      </w:r>
      <w:r>
        <w:rPr>
          <w:b/>
        </w:rPr>
        <w:t xml:space="preserve">Średni </w:t>
      </w:r>
      <w:r>
        <w:t xml:space="preserve">(Medium), </w:t>
      </w:r>
    </w:p>
    <w:p w14:paraId="234A74B5" w14:textId="77777777" w:rsidR="00234074" w:rsidRDefault="00234074" w:rsidP="00234074">
      <w:r>
        <w:t xml:space="preserve">• </w:t>
      </w:r>
      <w:r>
        <w:rPr>
          <w:b/>
        </w:rPr>
        <w:t xml:space="preserve">Wysoki </w:t>
      </w:r>
      <w:r>
        <w:t xml:space="preserve">(High), </w:t>
      </w:r>
    </w:p>
    <w:p w14:paraId="7A6BFD5F" w14:textId="77777777" w:rsidR="00234074" w:rsidRDefault="00234074" w:rsidP="00234074">
      <w:r>
        <w:t xml:space="preserve">• </w:t>
      </w:r>
      <w:r>
        <w:rPr>
          <w:b/>
        </w:rPr>
        <w:t xml:space="preserve">Pilny </w:t>
      </w:r>
      <w:r>
        <w:t>(</w:t>
      </w:r>
      <w:proofErr w:type="spellStart"/>
      <w:r>
        <w:t>Urgent</w:t>
      </w:r>
      <w:proofErr w:type="spellEnd"/>
      <w:r>
        <w:t xml:space="preserve">). Błąd o tym priorytecie wymaga natychmiastowego usunięcia, np. ze względu na to, że wstrzymuje proces testowy. </w:t>
      </w:r>
    </w:p>
    <w:p w14:paraId="1BE41981" w14:textId="77777777" w:rsidR="00234074" w:rsidRDefault="00234074" w:rsidP="00234074">
      <w:r>
        <w:t>Diagram stanu obiektu błąd:</w:t>
      </w:r>
    </w:p>
    <w:p w14:paraId="18B3243C" w14:textId="77777777" w:rsidR="00234074" w:rsidRDefault="00234074" w:rsidP="00234074">
      <w:r>
        <w:rPr>
          <w:noProof/>
        </w:rPr>
        <w:drawing>
          <wp:inline distT="114300" distB="114300" distL="114300" distR="114300" wp14:anchorId="7C3CB3C9" wp14:editId="3FCA1331">
            <wp:extent cx="5090160" cy="4136390"/>
            <wp:effectExtent l="0" t="0" r="0" b="8890"/>
            <wp:docPr id="14" name="image4.png" descr="A diagram of a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 descr="A diagram of a program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D862" w14:textId="77777777" w:rsidR="00234074" w:rsidRDefault="00234074" w:rsidP="00234074"/>
    <w:p w14:paraId="2F56DF20" w14:textId="77777777" w:rsidR="00234074" w:rsidRDefault="00234074" w:rsidP="00234074">
      <w:r>
        <w:lastRenderedPageBreak/>
        <w:t xml:space="preserve">Testy zostaną przeprowadzone w trzech cyklach testowych. </w:t>
      </w:r>
    </w:p>
    <w:p w14:paraId="32BA98F4" w14:textId="77777777" w:rsidR="00234074" w:rsidRDefault="00234074" w:rsidP="00234074">
      <w:r>
        <w:t>Lista testów:</w:t>
      </w:r>
    </w:p>
    <w:tbl>
      <w:tblPr>
        <w:tblStyle w:val="Style35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234074" w14:paraId="1513358B" w14:textId="77777777" w:rsidTr="001F5210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A9AC" w14:textId="77777777" w:rsidR="00234074" w:rsidRDefault="00234074" w:rsidP="001F5210">
            <w:pPr>
              <w:widowControl w:val="0"/>
              <w:spacing w:line="240" w:lineRule="auto"/>
            </w:pPr>
            <w:r>
              <w:t>Grupa Testów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0DF0" w14:textId="26F38CD0" w:rsidR="00234074" w:rsidRDefault="00234074" w:rsidP="001F5210">
            <w:pPr>
              <w:widowControl w:val="0"/>
              <w:spacing w:line="240" w:lineRule="auto"/>
            </w:pPr>
            <w:r>
              <w:t>Cykl 1 (2</w:t>
            </w:r>
            <w:r w:rsidR="0075228F">
              <w:t>1</w:t>
            </w:r>
            <w:r>
              <w:t>-28.0</w:t>
            </w:r>
            <w:r w:rsidR="0075228F">
              <w:t>5</w:t>
            </w:r>
            <w:r>
              <w:t>.202</w:t>
            </w:r>
            <w:r w:rsidR="0075228F">
              <w:t>4</w:t>
            </w:r>
            <w:r>
              <w:t>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A3F3" w14:textId="24018DA8" w:rsidR="00234074" w:rsidRDefault="00234074" w:rsidP="001F5210">
            <w:pPr>
              <w:widowControl w:val="0"/>
              <w:spacing w:line="240" w:lineRule="auto"/>
            </w:pPr>
            <w:r>
              <w:t>Cykl 2 (0</w:t>
            </w:r>
            <w:r w:rsidR="0075228F">
              <w:t>7</w:t>
            </w:r>
            <w:r>
              <w:t>.06.202</w:t>
            </w:r>
            <w:r w:rsidR="0075228F">
              <w:t>4</w:t>
            </w:r>
            <w:r>
              <w:t>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9378" w14:textId="77777777" w:rsidR="00234074" w:rsidRDefault="00234074" w:rsidP="001F5210">
            <w:pPr>
              <w:widowControl w:val="0"/>
              <w:spacing w:line="240" w:lineRule="auto"/>
            </w:pPr>
            <w:r>
              <w:t>Cykl 3</w:t>
            </w:r>
          </w:p>
        </w:tc>
      </w:tr>
      <w:tr w:rsidR="00234074" w14:paraId="7A0410DF" w14:textId="77777777" w:rsidTr="001F5210">
        <w:trPr>
          <w:trHeight w:val="420"/>
        </w:trPr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CBE6" w14:textId="77777777" w:rsidR="00234074" w:rsidRDefault="00234074" w:rsidP="001F5210">
            <w:pPr>
              <w:widowControl w:val="0"/>
              <w:spacing w:line="240" w:lineRule="auto"/>
            </w:pPr>
            <w:r>
              <w:t>Proces logowania</w:t>
            </w:r>
          </w:p>
          <w:p w14:paraId="360FE516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4F1E" w14:textId="77777777" w:rsidR="00234074" w:rsidRDefault="00234074" w:rsidP="001F5210">
            <w:pPr>
              <w:widowControl w:val="0"/>
              <w:spacing w:line="240" w:lineRule="auto"/>
            </w:pPr>
            <w:r>
              <w:t>Blokada konta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E85F" w14:textId="77777777" w:rsidR="00234074" w:rsidRDefault="00234074" w:rsidP="001F5210">
            <w:pPr>
              <w:widowControl w:val="0"/>
              <w:spacing w:line="240" w:lineRule="auto"/>
            </w:pPr>
            <w:r>
              <w:t>Blokada konta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6060" w14:textId="77777777" w:rsidR="00234074" w:rsidRDefault="00234074" w:rsidP="001F5210">
            <w:pPr>
              <w:widowControl w:val="0"/>
              <w:spacing w:line="240" w:lineRule="auto"/>
            </w:pPr>
          </w:p>
        </w:tc>
      </w:tr>
      <w:tr w:rsidR="00234074" w14:paraId="2485A335" w14:textId="77777777" w:rsidTr="001F5210">
        <w:trPr>
          <w:trHeight w:val="420"/>
        </w:trPr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E97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D8D6" w14:textId="77777777" w:rsidR="00234074" w:rsidRDefault="00234074" w:rsidP="001F5210">
            <w:pPr>
              <w:widowControl w:val="0"/>
              <w:spacing w:line="240" w:lineRule="auto"/>
            </w:pPr>
            <w:r>
              <w:t>Komunikat o błędzie i logowanie po błędzie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4324" w14:textId="77777777" w:rsidR="00234074" w:rsidRDefault="00234074" w:rsidP="001F5210">
            <w:pPr>
              <w:widowControl w:val="0"/>
              <w:spacing w:line="240" w:lineRule="auto"/>
            </w:pPr>
            <w:r>
              <w:t>Komunikat o błędzie i logowanie po błędzie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74CC" w14:textId="77777777" w:rsidR="00234074" w:rsidRDefault="00234074" w:rsidP="001F5210">
            <w:pPr>
              <w:widowControl w:val="0"/>
              <w:spacing w:line="240" w:lineRule="auto"/>
            </w:pPr>
          </w:p>
        </w:tc>
      </w:tr>
      <w:tr w:rsidR="00234074" w14:paraId="7B8EB7CB" w14:textId="77777777" w:rsidTr="001F5210">
        <w:trPr>
          <w:trHeight w:val="420"/>
        </w:trPr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EDB7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4790" w14:textId="77777777" w:rsidR="00234074" w:rsidRDefault="00234074" w:rsidP="001F5210">
            <w:pPr>
              <w:widowControl w:val="0"/>
              <w:spacing w:line="240" w:lineRule="auto"/>
            </w:pPr>
            <w:r>
              <w:t>Poprawne Logowanie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6775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EFF" w14:textId="77777777" w:rsidR="00234074" w:rsidRDefault="00234074" w:rsidP="001F5210">
            <w:pPr>
              <w:widowControl w:val="0"/>
              <w:spacing w:line="240" w:lineRule="auto"/>
            </w:pPr>
          </w:p>
        </w:tc>
      </w:tr>
      <w:tr w:rsidR="00234074" w14:paraId="4C8DE14D" w14:textId="77777777" w:rsidTr="001F5210">
        <w:trPr>
          <w:trHeight w:val="420"/>
        </w:trPr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D890" w14:textId="77777777" w:rsidR="00234074" w:rsidRDefault="00234074" w:rsidP="001F5210">
            <w:pPr>
              <w:widowControl w:val="0"/>
              <w:spacing w:line="240" w:lineRule="auto"/>
            </w:pPr>
            <w:r>
              <w:t>Wizyty</w:t>
            </w:r>
          </w:p>
          <w:p w14:paraId="52D9E2DB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BD89" w14:textId="77777777" w:rsidR="00234074" w:rsidRDefault="00234074" w:rsidP="001F5210">
            <w:pPr>
              <w:widowControl w:val="0"/>
              <w:spacing w:line="240" w:lineRule="auto"/>
            </w:pPr>
            <w:r>
              <w:t>dodawanie wizyty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D94E" w14:textId="77777777" w:rsidR="00234074" w:rsidRDefault="00234074" w:rsidP="001F5210">
            <w:pPr>
              <w:widowControl w:val="0"/>
              <w:spacing w:line="240" w:lineRule="auto"/>
            </w:pPr>
            <w:r>
              <w:t>dodawanie wizyty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6971" w14:textId="77777777" w:rsidR="00234074" w:rsidRDefault="00234074" w:rsidP="001F5210">
            <w:pPr>
              <w:widowControl w:val="0"/>
              <w:spacing w:line="240" w:lineRule="auto"/>
            </w:pPr>
          </w:p>
        </w:tc>
      </w:tr>
      <w:tr w:rsidR="00234074" w14:paraId="779722B0" w14:textId="77777777" w:rsidTr="001F5210">
        <w:trPr>
          <w:trHeight w:val="420"/>
        </w:trPr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2B39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2B42" w14:textId="77777777" w:rsidR="00234074" w:rsidRDefault="00234074" w:rsidP="001F5210">
            <w:pPr>
              <w:widowControl w:val="0"/>
              <w:spacing w:line="240" w:lineRule="auto"/>
            </w:pPr>
            <w:r>
              <w:t>edycja wizyty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5F10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CBB7" w14:textId="77777777" w:rsidR="00234074" w:rsidRDefault="00234074" w:rsidP="001F5210">
            <w:pPr>
              <w:widowControl w:val="0"/>
              <w:spacing w:line="240" w:lineRule="auto"/>
            </w:pPr>
          </w:p>
        </w:tc>
      </w:tr>
      <w:tr w:rsidR="00234074" w14:paraId="409A1EB5" w14:textId="77777777" w:rsidTr="001F5210">
        <w:trPr>
          <w:trHeight w:val="420"/>
        </w:trPr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B9D6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4958" w14:textId="77777777" w:rsidR="00234074" w:rsidRDefault="00234074" w:rsidP="001F5210">
            <w:pPr>
              <w:widowControl w:val="0"/>
              <w:spacing w:line="240" w:lineRule="auto"/>
            </w:pPr>
            <w:r>
              <w:t>usuwanie wizyty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7F85" w14:textId="77777777" w:rsidR="00234074" w:rsidRDefault="00234074" w:rsidP="001F5210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0741" w14:textId="77777777" w:rsidR="00234074" w:rsidRDefault="00234074" w:rsidP="001F5210">
            <w:pPr>
              <w:widowControl w:val="0"/>
              <w:spacing w:line="240" w:lineRule="auto"/>
            </w:pPr>
          </w:p>
        </w:tc>
      </w:tr>
    </w:tbl>
    <w:p w14:paraId="7398D447" w14:textId="77777777" w:rsidR="00234074" w:rsidRDefault="00234074" w:rsidP="00234074"/>
    <w:p w14:paraId="49148F6B" w14:textId="77777777" w:rsidR="00234074" w:rsidRDefault="00234074" w:rsidP="00234074">
      <w:r>
        <w:t>W drugim cyklu przeprowadzone zostaną testy, które w pierwszym cyklu wykryły jakiś błąd. W trzecim ostatnim cyklu przeprowadzone zostaną testy, które mimo naprawy, w drugim cyklu także zakończyły się niepowodzeniem.</w:t>
      </w:r>
    </w:p>
    <w:p w14:paraId="34CEDDCE" w14:textId="77777777" w:rsidR="00234074" w:rsidRDefault="00234074" w:rsidP="00234074">
      <w:pPr>
        <w:pStyle w:val="Heading2"/>
        <w:rPr>
          <w:color w:val="000000"/>
          <w:sz w:val="36"/>
          <w:szCs w:val="36"/>
        </w:rPr>
      </w:pPr>
    </w:p>
    <w:p w14:paraId="7F1FEAD1" w14:textId="77777777" w:rsidR="00234074" w:rsidRDefault="00234074" w:rsidP="00234074">
      <w:pPr>
        <w:pStyle w:val="Heading2"/>
        <w:rPr>
          <w:color w:val="000000"/>
          <w:sz w:val="36"/>
          <w:szCs w:val="36"/>
        </w:rPr>
      </w:pPr>
      <w:bookmarkStart w:id="42" w:name="_Toc26388"/>
      <w:r>
        <w:rPr>
          <w:color w:val="000000"/>
          <w:sz w:val="36"/>
          <w:szCs w:val="36"/>
        </w:rPr>
        <w:t>9.4 Plan zarządzania jakością</w:t>
      </w:r>
      <w:bookmarkEnd w:id="42"/>
    </w:p>
    <w:p w14:paraId="068062F8" w14:textId="77777777" w:rsidR="00234074" w:rsidRPr="0075228F" w:rsidRDefault="00234074" w:rsidP="00234074">
      <w:pPr>
        <w:pStyle w:val="Heading3"/>
        <w:rPr>
          <w:color w:val="auto"/>
        </w:rPr>
      </w:pPr>
      <w:bookmarkStart w:id="43" w:name="_Toc25269"/>
      <w:r w:rsidRPr="0075228F">
        <w:rPr>
          <w:color w:val="auto"/>
        </w:rPr>
        <w:t>9.4.1. Cel dokumentu</w:t>
      </w:r>
      <w:bookmarkEnd w:id="43"/>
      <w:r w:rsidRPr="0075228F">
        <w:rPr>
          <w:color w:val="auto"/>
        </w:rPr>
        <w:t xml:space="preserve"> </w:t>
      </w:r>
    </w:p>
    <w:p w14:paraId="06616E22" w14:textId="22BE1FFC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Celem danego dokumentu jest przedstawienie metod zarządzania jakością w projekcie oprogramowania dla hotelu dla </w:t>
      </w:r>
      <w:r w:rsidR="00B0630B">
        <w:rPr>
          <w:sz w:val="26"/>
          <w:szCs w:val="26"/>
        </w:rPr>
        <w:t>zwierząt</w:t>
      </w:r>
      <w:r>
        <w:rPr>
          <w:sz w:val="26"/>
          <w:szCs w:val="26"/>
        </w:rPr>
        <w:t>.</w:t>
      </w:r>
    </w:p>
    <w:p w14:paraId="62CABE01" w14:textId="77777777" w:rsidR="00234074" w:rsidRPr="0075228F" w:rsidRDefault="00234074" w:rsidP="00234074">
      <w:pPr>
        <w:pStyle w:val="Heading3"/>
        <w:rPr>
          <w:color w:val="auto"/>
        </w:rPr>
      </w:pPr>
      <w:bookmarkStart w:id="44" w:name="_Toc32399"/>
      <w:r w:rsidRPr="0075228F">
        <w:rPr>
          <w:color w:val="auto"/>
        </w:rPr>
        <w:t>9.4.2. Zakres dokumentu</w:t>
      </w:r>
      <w:bookmarkEnd w:id="44"/>
      <w:r w:rsidRPr="0075228F">
        <w:rPr>
          <w:color w:val="auto"/>
        </w:rPr>
        <w:t xml:space="preserve"> </w:t>
      </w:r>
    </w:p>
    <w:p w14:paraId="16E81A49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Rozdział tego dokumentu zawiera szczegółowe opisy charakterystyki projektu oraz budowanego systemu, identyfikacje obszaru QA, standardy i procedury QA, relację do innych planów projektu, referencje. Następnie zostały przedstawione zasoby oraz zadania QA i zakres odpowiedzialności QA. Na samym końcu zostały przedstawione harmonogram, testy, standardy i procedury występujące w projekcie oraz zarządzanie ryzykiem.</w:t>
      </w:r>
    </w:p>
    <w:p w14:paraId="614527E7" w14:textId="77777777" w:rsidR="00234074" w:rsidRPr="0075228F" w:rsidRDefault="00234074" w:rsidP="00234074">
      <w:pPr>
        <w:pStyle w:val="Heading3"/>
        <w:rPr>
          <w:color w:val="auto"/>
          <w:sz w:val="26"/>
          <w:szCs w:val="26"/>
        </w:rPr>
      </w:pPr>
      <w:bookmarkStart w:id="45" w:name="_Toc11001"/>
      <w:r w:rsidRPr="0075228F">
        <w:rPr>
          <w:color w:val="auto"/>
        </w:rPr>
        <w:t>9.4.3. Charakterystyka projektu i budowanego systemu</w:t>
      </w:r>
      <w:bookmarkEnd w:id="45"/>
      <w:r w:rsidRPr="0075228F">
        <w:rPr>
          <w:color w:val="auto"/>
        </w:rPr>
        <w:t xml:space="preserve"> </w:t>
      </w:r>
    </w:p>
    <w:p w14:paraId="3518AA67" w14:textId="27D5488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Oprogramowanie jest napisane w języku C# z wykorzystaniem </w:t>
      </w:r>
      <w:proofErr w:type="spellStart"/>
      <w:r>
        <w:rPr>
          <w:sz w:val="26"/>
          <w:szCs w:val="26"/>
        </w:rPr>
        <w:t>frameworka</w:t>
      </w:r>
      <w:proofErr w:type="spellEnd"/>
      <w:r>
        <w:rPr>
          <w:sz w:val="26"/>
          <w:szCs w:val="26"/>
        </w:rPr>
        <w:t xml:space="preserve"> .NET 6.0. Został on wykonany na zlecenie hotelu dla </w:t>
      </w:r>
      <w:r w:rsidR="00B0630B">
        <w:rPr>
          <w:sz w:val="26"/>
          <w:szCs w:val="26"/>
        </w:rPr>
        <w:t>zwierząt</w:t>
      </w:r>
      <w:r>
        <w:rPr>
          <w:sz w:val="26"/>
          <w:szCs w:val="26"/>
        </w:rPr>
        <w:t xml:space="preserve"> i ma zawierać następujące okna z możliwością wprowadzenia, edytowania, przeglądania oraz usuwania wierszy: informacje o </w:t>
      </w:r>
      <w:r w:rsidR="00B0630B">
        <w:rPr>
          <w:sz w:val="26"/>
          <w:szCs w:val="26"/>
        </w:rPr>
        <w:t>zwierzęciu</w:t>
      </w:r>
      <w:r>
        <w:rPr>
          <w:sz w:val="26"/>
          <w:szCs w:val="26"/>
        </w:rPr>
        <w:t xml:space="preserve">, informacje o wizytach, informacje o aktywnościach.  </w:t>
      </w:r>
      <w:r>
        <w:rPr>
          <w:sz w:val="26"/>
          <w:szCs w:val="26"/>
        </w:rPr>
        <w:lastRenderedPageBreak/>
        <w:t xml:space="preserve">Dodatkowo oprogramowanie to ma obsługiwać połączenie z bazą danych w celu bezpiecznego oraz efektywnego przechowania danych na temat </w:t>
      </w:r>
      <w:r w:rsidR="00B0630B">
        <w:rPr>
          <w:sz w:val="26"/>
          <w:szCs w:val="26"/>
        </w:rPr>
        <w:t>zwierząt</w:t>
      </w:r>
      <w:r>
        <w:rPr>
          <w:sz w:val="26"/>
          <w:szCs w:val="26"/>
        </w:rPr>
        <w:t>.</w:t>
      </w:r>
    </w:p>
    <w:p w14:paraId="0E4DF0F6" w14:textId="77777777" w:rsidR="00234074" w:rsidRPr="0075228F" w:rsidRDefault="00234074" w:rsidP="00234074">
      <w:pPr>
        <w:pStyle w:val="Heading3"/>
        <w:rPr>
          <w:color w:val="auto"/>
        </w:rPr>
      </w:pPr>
      <w:bookmarkStart w:id="46" w:name="_Toc24899"/>
      <w:r w:rsidRPr="0075228F">
        <w:rPr>
          <w:color w:val="auto"/>
        </w:rPr>
        <w:t>9.4.4. Identyfikacja obszaru QA</w:t>
      </w:r>
      <w:bookmarkEnd w:id="46"/>
      <w:r w:rsidRPr="0075228F">
        <w:rPr>
          <w:color w:val="auto"/>
        </w:rPr>
        <w:t xml:space="preserve"> </w:t>
      </w:r>
    </w:p>
    <w:p w14:paraId="5F21C20A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[Rozdział zawiera listę elementów tworzonego systemu (</w:t>
      </w:r>
      <w:proofErr w:type="spellStart"/>
      <w:r>
        <w:rPr>
          <w:sz w:val="26"/>
          <w:szCs w:val="26"/>
        </w:rPr>
        <w:t>Computer</w:t>
      </w:r>
      <w:proofErr w:type="spellEnd"/>
      <w:r>
        <w:rPr>
          <w:sz w:val="26"/>
          <w:szCs w:val="26"/>
        </w:rPr>
        <w:t xml:space="preserve"> Software </w:t>
      </w:r>
      <w:proofErr w:type="spellStart"/>
      <w:r>
        <w:rPr>
          <w:sz w:val="26"/>
          <w:szCs w:val="26"/>
        </w:rPr>
        <w:t>Configuration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Items</w:t>
      </w:r>
      <w:proofErr w:type="spellEnd"/>
      <w:r>
        <w:rPr>
          <w:sz w:val="26"/>
          <w:szCs w:val="26"/>
        </w:rPr>
        <w:t xml:space="preserve">) które będą podlegały procesom QA.] </w:t>
      </w:r>
    </w:p>
    <w:p w14:paraId="2D1DEE13" w14:textId="77777777" w:rsidR="00234074" w:rsidRPr="0075228F" w:rsidRDefault="00234074" w:rsidP="00234074">
      <w:pPr>
        <w:pStyle w:val="Heading3"/>
        <w:rPr>
          <w:color w:val="auto"/>
          <w:sz w:val="26"/>
          <w:szCs w:val="26"/>
        </w:rPr>
      </w:pPr>
      <w:bookmarkStart w:id="47" w:name="_Toc6527"/>
      <w:r w:rsidRPr="0075228F">
        <w:rPr>
          <w:color w:val="auto"/>
        </w:rPr>
        <w:t>9.4.5. Standardy i procedury QA</w:t>
      </w:r>
      <w:bookmarkEnd w:id="47"/>
      <w:r w:rsidRPr="0075228F">
        <w:rPr>
          <w:color w:val="auto"/>
        </w:rPr>
        <w:t xml:space="preserve"> </w:t>
      </w:r>
    </w:p>
    <w:p w14:paraId="70430CB7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Standardy według jakich zostały wykonane procedury QA:</w:t>
      </w:r>
    </w:p>
    <w:p w14:paraId="574BC310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IEEE 730-1998, IEEE Standard for Software Quality Assurance Plans. </w:t>
      </w:r>
    </w:p>
    <w:p w14:paraId="10871CF3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IEEE Std 730.1-1995, IEEE Guide for Software Quality Assurance Planning. </w:t>
      </w:r>
    </w:p>
    <w:p w14:paraId="2A6E4B7A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IEEE Std 1298/A3563.1, Software Quality Management System. </w:t>
      </w:r>
    </w:p>
    <w:p w14:paraId="64525FCF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ISO/IEC 12207:1995 Standard for Information Technology - Software life cycle processes, IEEE Std 12207, 1998. </w:t>
      </w:r>
    </w:p>
    <w:p w14:paraId="473275E5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CMU/SEI-93-TR-24, Capability Maturity Model for Software, Version 1.1, 1993. </w:t>
      </w:r>
    </w:p>
    <w:p w14:paraId="75E1A908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CMU/SEI-94-HB-01, Carnegie-Mellon University Software Engineering Institute, A Software Process Framework for the SEI Capability Maturity Model (CMM), 1994. </w:t>
      </w:r>
    </w:p>
    <w:p w14:paraId="6D1E85C0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Procedury QA:</w:t>
      </w:r>
    </w:p>
    <w:p w14:paraId="46FDFBAE" w14:textId="77777777" w:rsidR="00234074" w:rsidRPr="0075228F" w:rsidRDefault="00234074" w:rsidP="00234074">
      <w:pPr>
        <w:rPr>
          <w:sz w:val="24"/>
          <w:szCs w:val="24"/>
          <w:highlight w:val="white"/>
        </w:rPr>
      </w:pPr>
      <w:r w:rsidRPr="0075228F">
        <w:rPr>
          <w:sz w:val="24"/>
          <w:szCs w:val="24"/>
          <w:highlight w:val="white"/>
        </w:rPr>
        <w:t xml:space="preserve">1. Analiza zapotrzebowania </w:t>
      </w:r>
    </w:p>
    <w:p w14:paraId="18AD0F77" w14:textId="77777777" w:rsidR="00234074" w:rsidRPr="0075228F" w:rsidRDefault="00234074" w:rsidP="00234074">
      <w:pPr>
        <w:rPr>
          <w:sz w:val="24"/>
          <w:szCs w:val="24"/>
          <w:highlight w:val="white"/>
        </w:rPr>
      </w:pPr>
      <w:r w:rsidRPr="0075228F">
        <w:rPr>
          <w:sz w:val="24"/>
          <w:szCs w:val="24"/>
          <w:highlight w:val="white"/>
        </w:rPr>
        <w:t>2.Planowanie testów</w:t>
      </w:r>
    </w:p>
    <w:p w14:paraId="4237061F" w14:textId="77777777" w:rsidR="00234074" w:rsidRPr="0075228F" w:rsidRDefault="00234074" w:rsidP="00234074">
      <w:pPr>
        <w:rPr>
          <w:sz w:val="24"/>
          <w:szCs w:val="24"/>
          <w:highlight w:val="white"/>
        </w:rPr>
      </w:pPr>
      <w:r w:rsidRPr="0075228F">
        <w:rPr>
          <w:sz w:val="24"/>
          <w:szCs w:val="24"/>
          <w:highlight w:val="white"/>
        </w:rPr>
        <w:t>3.Napisanie testów</w:t>
      </w:r>
    </w:p>
    <w:p w14:paraId="53F2AE73" w14:textId="77777777" w:rsidR="00234074" w:rsidRPr="0075228F" w:rsidRDefault="00234074" w:rsidP="00234074">
      <w:pPr>
        <w:rPr>
          <w:sz w:val="24"/>
          <w:szCs w:val="24"/>
          <w:highlight w:val="white"/>
        </w:rPr>
      </w:pPr>
      <w:r w:rsidRPr="0075228F">
        <w:rPr>
          <w:sz w:val="24"/>
          <w:szCs w:val="24"/>
          <w:highlight w:val="white"/>
        </w:rPr>
        <w:t>4.Wykonanie testów oraz raportowanie błędów</w:t>
      </w:r>
    </w:p>
    <w:p w14:paraId="201B4DCB" w14:textId="77777777" w:rsidR="00234074" w:rsidRPr="0075228F" w:rsidRDefault="00234074" w:rsidP="00234074">
      <w:pPr>
        <w:rPr>
          <w:sz w:val="24"/>
          <w:szCs w:val="24"/>
          <w:highlight w:val="white"/>
        </w:rPr>
      </w:pPr>
      <w:r w:rsidRPr="0075228F">
        <w:rPr>
          <w:sz w:val="24"/>
          <w:szCs w:val="24"/>
          <w:highlight w:val="white"/>
        </w:rPr>
        <w:t>5.Powtórzenie testów oraz wykonanie testów regresyjnych</w:t>
      </w:r>
    </w:p>
    <w:p w14:paraId="52841A52" w14:textId="77777777" w:rsidR="00234074" w:rsidRPr="0075228F" w:rsidRDefault="00234074" w:rsidP="00234074">
      <w:pPr>
        <w:rPr>
          <w:sz w:val="24"/>
          <w:szCs w:val="24"/>
          <w:highlight w:val="white"/>
        </w:rPr>
      </w:pPr>
      <w:r w:rsidRPr="0075228F">
        <w:rPr>
          <w:sz w:val="24"/>
          <w:szCs w:val="24"/>
          <w:highlight w:val="white"/>
        </w:rPr>
        <w:t>6. Wykonanie testów użytkownika</w:t>
      </w:r>
    </w:p>
    <w:p w14:paraId="30F290C2" w14:textId="77777777" w:rsidR="00234074" w:rsidRPr="0075228F" w:rsidRDefault="00234074" w:rsidP="00234074">
      <w:pPr>
        <w:pStyle w:val="Heading3"/>
        <w:rPr>
          <w:color w:val="auto"/>
        </w:rPr>
      </w:pPr>
      <w:bookmarkStart w:id="48" w:name="_Toc30320"/>
      <w:r w:rsidRPr="0075228F">
        <w:rPr>
          <w:color w:val="auto"/>
        </w:rPr>
        <w:t>9.4.6. Relacja do innych planów projektu</w:t>
      </w:r>
      <w:bookmarkEnd w:id="48"/>
      <w:r w:rsidRPr="0075228F">
        <w:rPr>
          <w:color w:val="auto"/>
        </w:rPr>
        <w:t xml:space="preserve"> </w:t>
      </w:r>
    </w:p>
    <w:p w14:paraId="64A83B90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Nie dotyczy</w:t>
      </w:r>
    </w:p>
    <w:p w14:paraId="25020265" w14:textId="77777777" w:rsidR="00234074" w:rsidRPr="0075228F" w:rsidRDefault="00234074" w:rsidP="00234074">
      <w:pPr>
        <w:pStyle w:val="Heading3"/>
        <w:rPr>
          <w:color w:val="auto"/>
        </w:rPr>
      </w:pPr>
      <w:bookmarkStart w:id="49" w:name="_Toc18911"/>
      <w:r w:rsidRPr="0075228F">
        <w:rPr>
          <w:color w:val="auto"/>
        </w:rPr>
        <w:t>9.4.7. Referencje</w:t>
      </w:r>
      <w:bookmarkEnd w:id="49"/>
      <w:r w:rsidRPr="0075228F">
        <w:rPr>
          <w:color w:val="auto"/>
        </w:rPr>
        <w:t xml:space="preserve"> </w:t>
      </w:r>
    </w:p>
    <w:p w14:paraId="59229290" w14:textId="413DF9A2" w:rsidR="00234074" w:rsidRDefault="0075228F" w:rsidP="00234074">
      <w:pPr>
        <w:rPr>
          <w:sz w:val="26"/>
          <w:szCs w:val="26"/>
        </w:rPr>
      </w:pPr>
      <w:r>
        <w:rPr>
          <w:sz w:val="26"/>
          <w:szCs w:val="26"/>
        </w:rPr>
        <w:t>[Rozdział</w:t>
      </w:r>
      <w:r w:rsidR="00234074">
        <w:rPr>
          <w:sz w:val="26"/>
          <w:szCs w:val="26"/>
        </w:rPr>
        <w:t xml:space="preserve"> zawiera listę elementów tworzonego systemu (</w:t>
      </w:r>
      <w:proofErr w:type="spellStart"/>
      <w:r w:rsidR="00234074">
        <w:rPr>
          <w:sz w:val="26"/>
          <w:szCs w:val="26"/>
        </w:rPr>
        <w:t>Computer</w:t>
      </w:r>
      <w:proofErr w:type="spellEnd"/>
      <w:r w:rsidR="00234074">
        <w:rPr>
          <w:sz w:val="26"/>
          <w:szCs w:val="26"/>
        </w:rPr>
        <w:t xml:space="preserve"> Software </w:t>
      </w:r>
      <w:proofErr w:type="spellStart"/>
      <w:r w:rsidR="00234074">
        <w:rPr>
          <w:sz w:val="26"/>
          <w:szCs w:val="26"/>
        </w:rPr>
        <w:t>Configuration</w:t>
      </w:r>
      <w:proofErr w:type="spellEnd"/>
      <w:r w:rsidR="00234074">
        <w:rPr>
          <w:sz w:val="26"/>
          <w:szCs w:val="26"/>
        </w:rPr>
        <w:t xml:space="preserve"> </w:t>
      </w:r>
      <w:proofErr w:type="spellStart"/>
      <w:r w:rsidR="00234074">
        <w:rPr>
          <w:sz w:val="26"/>
          <w:szCs w:val="26"/>
        </w:rPr>
        <w:t>Items</w:t>
      </w:r>
      <w:proofErr w:type="spellEnd"/>
      <w:r w:rsidR="00234074">
        <w:rPr>
          <w:sz w:val="26"/>
          <w:szCs w:val="26"/>
        </w:rPr>
        <w:t xml:space="preserve">) które będą podlegały procesom QA.] </w:t>
      </w:r>
    </w:p>
    <w:p w14:paraId="1E5D8F28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Oprogramowanie posiada następujące elementy:</w:t>
      </w:r>
    </w:p>
    <w:p w14:paraId="0649BA24" w14:textId="77777777" w:rsidR="00234074" w:rsidRDefault="00234074" w:rsidP="00234074">
      <w:pPr>
        <w:numPr>
          <w:ilvl w:val="0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baza danych napisana w języku SQL w oprogramowaniu Microsoft SQL Server   Manager</w:t>
      </w:r>
    </w:p>
    <w:p w14:paraId="5576AAED" w14:textId="77777777" w:rsidR="00234074" w:rsidRDefault="00234074" w:rsidP="00234074">
      <w:pPr>
        <w:numPr>
          <w:ilvl w:val="0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aplikacja napisana w WPF w języku C#</w:t>
      </w:r>
    </w:p>
    <w:p w14:paraId="44883A9C" w14:textId="77777777" w:rsidR="00234074" w:rsidRDefault="00234074" w:rsidP="00234074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dokumentacja techniczna oprogramowana</w:t>
      </w:r>
    </w:p>
    <w:p w14:paraId="393D5DD2" w14:textId="77777777" w:rsidR="00234074" w:rsidRPr="0075228F" w:rsidRDefault="00234074" w:rsidP="00234074">
      <w:pPr>
        <w:pStyle w:val="Heading3"/>
        <w:rPr>
          <w:color w:val="auto"/>
        </w:rPr>
      </w:pPr>
      <w:bookmarkStart w:id="50" w:name="_Toc24383"/>
      <w:r w:rsidRPr="0075228F">
        <w:rPr>
          <w:color w:val="auto"/>
        </w:rPr>
        <w:t>9.4.8. QA w strukturze organizacyjnej projektu</w:t>
      </w:r>
      <w:bookmarkEnd w:id="50"/>
      <w:r w:rsidRPr="0075228F">
        <w:rPr>
          <w:color w:val="auto"/>
        </w:rPr>
        <w:t xml:space="preserve"> </w:t>
      </w:r>
    </w:p>
    <w:p w14:paraId="02451164" w14:textId="3B9C7C14" w:rsidR="00234074" w:rsidRDefault="0075228F" w:rsidP="00234074">
      <w:pPr>
        <w:rPr>
          <w:sz w:val="26"/>
          <w:szCs w:val="26"/>
        </w:rPr>
      </w:pPr>
      <w:r>
        <w:rPr>
          <w:sz w:val="26"/>
          <w:szCs w:val="26"/>
        </w:rPr>
        <w:t>[Rozdział</w:t>
      </w:r>
      <w:r w:rsidR="00234074">
        <w:rPr>
          <w:sz w:val="26"/>
          <w:szCs w:val="26"/>
        </w:rPr>
        <w:t xml:space="preserve"> zawiera charakterystykę projektu i ogólny opis tworzonego systemu.] </w:t>
      </w:r>
    </w:p>
    <w:p w14:paraId="2EB8E379" w14:textId="20F3F6A8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Projekt jest oprogramowaniem bazo - </w:t>
      </w:r>
      <w:proofErr w:type="spellStart"/>
      <w:r>
        <w:rPr>
          <w:sz w:val="26"/>
          <w:szCs w:val="26"/>
        </w:rPr>
        <w:t>danowym</w:t>
      </w:r>
      <w:proofErr w:type="spellEnd"/>
      <w:r>
        <w:rPr>
          <w:sz w:val="26"/>
          <w:szCs w:val="26"/>
        </w:rPr>
        <w:t xml:space="preserve"> wspierającym działanie hotelu dla </w:t>
      </w:r>
      <w:r w:rsidR="00B0630B">
        <w:rPr>
          <w:sz w:val="26"/>
          <w:szCs w:val="26"/>
        </w:rPr>
        <w:t>zwierząt</w:t>
      </w:r>
      <w:r>
        <w:rPr>
          <w:sz w:val="26"/>
          <w:szCs w:val="26"/>
        </w:rPr>
        <w:t xml:space="preserve">. Oprogramowanie ma za zadanie przechowywanie, edytowanie, dodawanie oraz usuwanie informacji na temat </w:t>
      </w:r>
      <w:r w:rsidR="00B0630B">
        <w:rPr>
          <w:sz w:val="26"/>
          <w:szCs w:val="26"/>
        </w:rPr>
        <w:t>zwierząt</w:t>
      </w:r>
      <w:r>
        <w:rPr>
          <w:sz w:val="26"/>
          <w:szCs w:val="26"/>
        </w:rPr>
        <w:t xml:space="preserve">, aktywności związanych z </w:t>
      </w:r>
      <w:r w:rsidR="00B0630B">
        <w:rPr>
          <w:sz w:val="26"/>
          <w:szCs w:val="26"/>
        </w:rPr>
        <w:t>zwierzęciem</w:t>
      </w:r>
      <w:r>
        <w:rPr>
          <w:sz w:val="26"/>
          <w:szCs w:val="26"/>
        </w:rPr>
        <w:t xml:space="preserve"> oraz </w:t>
      </w:r>
      <w:r w:rsidR="0075228F">
        <w:rPr>
          <w:sz w:val="26"/>
          <w:szCs w:val="26"/>
        </w:rPr>
        <w:t>informacje</w:t>
      </w:r>
      <w:r>
        <w:rPr>
          <w:sz w:val="26"/>
          <w:szCs w:val="26"/>
        </w:rPr>
        <w:t xml:space="preserve"> na temat ich wizyt i właścicieli.</w:t>
      </w:r>
    </w:p>
    <w:p w14:paraId="05FB7101" w14:textId="77777777" w:rsidR="00234074" w:rsidRPr="0075228F" w:rsidRDefault="00234074" w:rsidP="00234074">
      <w:pPr>
        <w:pStyle w:val="Heading3"/>
        <w:rPr>
          <w:color w:val="auto"/>
        </w:rPr>
      </w:pPr>
      <w:bookmarkStart w:id="51" w:name="_Toc17608"/>
      <w:r w:rsidRPr="0075228F">
        <w:rPr>
          <w:color w:val="auto"/>
        </w:rPr>
        <w:t>9.4.9. Zasoby QA</w:t>
      </w:r>
      <w:bookmarkEnd w:id="51"/>
      <w:r w:rsidRPr="0075228F">
        <w:rPr>
          <w:color w:val="auto"/>
        </w:rPr>
        <w:t xml:space="preserve"> </w:t>
      </w:r>
    </w:p>
    <w:p w14:paraId="1A2AE7E4" w14:textId="4A4A56A2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[…] </w:t>
      </w:r>
    </w:p>
    <w:p w14:paraId="7B0ED5F7" w14:textId="77777777" w:rsidR="00234074" w:rsidRPr="0075228F" w:rsidRDefault="00234074" w:rsidP="00234074">
      <w:pPr>
        <w:pStyle w:val="Heading3"/>
        <w:rPr>
          <w:color w:val="auto"/>
        </w:rPr>
      </w:pPr>
      <w:bookmarkStart w:id="52" w:name="_Toc25892"/>
      <w:r w:rsidRPr="0075228F">
        <w:rPr>
          <w:color w:val="auto"/>
        </w:rPr>
        <w:t>9.4.10. Zadania QA</w:t>
      </w:r>
      <w:bookmarkEnd w:id="52"/>
      <w:r w:rsidRPr="0075228F">
        <w:rPr>
          <w:color w:val="auto"/>
        </w:rPr>
        <w:t xml:space="preserve"> </w:t>
      </w:r>
    </w:p>
    <w:p w14:paraId="03335128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Przeglądanie specyfikacji jakościowych i technicznych dokumentów projektowych w celu zapewnienia terminowych i znaczących informacji zwrotnych</w:t>
      </w:r>
    </w:p>
    <w:p w14:paraId="62BD18B6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Tworzenie szczegółowych, kompleksowych i dobrze ustrukturyzowanych planów testów i przypadków testowych</w:t>
      </w:r>
    </w:p>
    <w:p w14:paraId="0B69EC45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Szacowanie, ustalanie priorytetów, planowanie i koordynowanie działań związanych z testowaniem jakości</w:t>
      </w:r>
    </w:p>
    <w:p w14:paraId="7999B7A1" w14:textId="77777777" w:rsidR="00234074" w:rsidRPr="0075228F" w:rsidRDefault="00234074" w:rsidP="00234074">
      <w:pPr>
        <w:pStyle w:val="Heading3"/>
        <w:rPr>
          <w:color w:val="auto"/>
        </w:rPr>
      </w:pPr>
      <w:bookmarkStart w:id="53" w:name="_Toc2901"/>
      <w:r w:rsidRPr="0075228F">
        <w:rPr>
          <w:color w:val="auto"/>
        </w:rPr>
        <w:t>9.4.11. Zakres odpowiedzialności za procesy QA</w:t>
      </w:r>
      <w:bookmarkEnd w:id="53"/>
    </w:p>
    <w:p w14:paraId="19268DE8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Przeglądanie wymagań, specyfikacji i dokumentów oprogramowania, aby zapewnić terminowe i znaczące informacje zwrotne</w:t>
      </w:r>
    </w:p>
    <w:p w14:paraId="771EBED7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Tworzenie szczegółowy, kompleksowych i dobrze ustrukturyzowanych planów testów i przypadków testowych</w:t>
      </w:r>
    </w:p>
    <w:p w14:paraId="718C3BD5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Oszacowanie, ustalanie priorytetów, planowanie i koordynowanie działań testowych</w:t>
      </w:r>
    </w:p>
    <w:p w14:paraId="2BE052CA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Projektowanie, rozwijanie i wykonywanie skryptów automatyzacji za pomocą narzędzi open </w:t>
      </w:r>
      <w:proofErr w:type="spellStart"/>
      <w:r>
        <w:rPr>
          <w:sz w:val="26"/>
          <w:szCs w:val="26"/>
        </w:rPr>
        <w:t>source</w:t>
      </w:r>
      <w:proofErr w:type="spellEnd"/>
    </w:p>
    <w:p w14:paraId="57D4E553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Identyfikacja, rejestracja, dokładne dokumentowanie oraz śledzenie błędów</w:t>
      </w:r>
    </w:p>
    <w:p w14:paraId="1D6E881B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Przeprowadzanie dokładnych testów regresji po usunięciu błędów</w:t>
      </w:r>
    </w:p>
    <w:p w14:paraId="34683D50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Opracowanie i zastosowanie procesów testowania nowych i istniejących produktów w celu zaspokojenia potrzeb klientów</w:t>
      </w:r>
    </w:p>
    <w:p w14:paraId="1E05072C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Współpraca z zespołami wewnętrznymi (np. programistami i menedżerami produktu) w celu określenia wymagań systemowych</w:t>
      </w:r>
    </w:p>
    <w:p w14:paraId="41F0E60C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Monitorowanie wyników procesu debugowania</w:t>
      </w:r>
    </w:p>
    <w:p w14:paraId="51B623A3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lastRenderedPageBreak/>
        <w:t>Badanie przyczyn niezgodnego oprogramowania i przeszkolenie użytkowników w zakresie wdrażania rozwiązań</w:t>
      </w:r>
    </w:p>
    <w:p w14:paraId="538216C8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Śledzenie metryki zapewniania jakości, takie jak gęstość defektów i liczba otwartych defektów</w:t>
      </w:r>
    </w:p>
    <w:p w14:paraId="40B0C615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Bycie na bieżąco dzięki nowym narzędziom testowym i strategiom testowym</w:t>
      </w:r>
    </w:p>
    <w:p w14:paraId="58ABDBC9" w14:textId="77777777" w:rsidR="00234074" w:rsidRPr="0075228F" w:rsidRDefault="00234074" w:rsidP="00234074">
      <w:pPr>
        <w:pStyle w:val="Heading3"/>
        <w:rPr>
          <w:color w:val="auto"/>
          <w:sz w:val="26"/>
          <w:szCs w:val="26"/>
        </w:rPr>
      </w:pPr>
      <w:bookmarkStart w:id="54" w:name="_Toc21603"/>
      <w:r w:rsidRPr="0075228F">
        <w:rPr>
          <w:color w:val="auto"/>
        </w:rPr>
        <w:t>9.4.12. Harmonogram</w:t>
      </w:r>
      <w:bookmarkEnd w:id="54"/>
      <w:r w:rsidRPr="0075228F">
        <w:rPr>
          <w:color w:val="auto"/>
        </w:rPr>
        <w:t xml:space="preserve"> </w:t>
      </w:r>
    </w:p>
    <w:p w14:paraId="541B84C9" w14:textId="0656CD26" w:rsidR="00234074" w:rsidRDefault="00234074" w:rsidP="00234074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Projekt jest oprogramowaniem bazodanowym mający na celu ułatwienie prowadzenia działalności </w:t>
      </w:r>
      <w:r w:rsidR="00B0630B">
        <w:rPr>
          <w:sz w:val="26"/>
          <w:szCs w:val="26"/>
        </w:rPr>
        <w:t>usługowej,</w:t>
      </w:r>
      <w:r>
        <w:rPr>
          <w:sz w:val="26"/>
          <w:szCs w:val="26"/>
        </w:rPr>
        <w:t xml:space="preserve"> czyli hotelu dla </w:t>
      </w:r>
      <w:r w:rsidR="00B0630B">
        <w:rPr>
          <w:sz w:val="26"/>
          <w:szCs w:val="26"/>
        </w:rPr>
        <w:t>zwierząt</w:t>
      </w:r>
      <w:r>
        <w:rPr>
          <w:sz w:val="26"/>
          <w:szCs w:val="26"/>
        </w:rPr>
        <w:t>. Oprogramowanie powinno zawierać wszelkie niezbędne funkcjonalności dla szybkiego oraz czytelnego obsługiwania klientów.</w:t>
      </w:r>
    </w:p>
    <w:p w14:paraId="3EC1F9E5" w14:textId="77777777" w:rsidR="00234074" w:rsidRPr="0075228F" w:rsidRDefault="00234074" w:rsidP="00234074">
      <w:pPr>
        <w:pStyle w:val="Heading3"/>
        <w:rPr>
          <w:color w:val="auto"/>
          <w:sz w:val="26"/>
          <w:szCs w:val="26"/>
        </w:rPr>
      </w:pPr>
      <w:bookmarkStart w:id="55" w:name="_Toc4618"/>
      <w:r w:rsidRPr="0075228F">
        <w:rPr>
          <w:color w:val="auto"/>
        </w:rPr>
        <w:t>9.4.13 Dokumentacja</w:t>
      </w:r>
      <w:bookmarkEnd w:id="55"/>
      <w:r w:rsidRPr="0075228F">
        <w:rPr>
          <w:color w:val="auto"/>
        </w:rPr>
        <w:t xml:space="preserve"> </w:t>
      </w:r>
    </w:p>
    <w:p w14:paraId="329CAF18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Następujące elementy powinny być udokumentowane</w:t>
      </w:r>
    </w:p>
    <w:p w14:paraId="3FF5EA95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zmiany w programie </w:t>
      </w:r>
    </w:p>
    <w:p w14:paraId="58353F2D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dodane nowej funkcjonalności programu</w:t>
      </w:r>
    </w:p>
    <w:p w14:paraId="0DC59484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dodanie nowych elementów niefunkcjonalnych</w:t>
      </w:r>
    </w:p>
    <w:p w14:paraId="6FDF4665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zmiana struktury organizacyjnej bądź ilości zasobów ludzkich</w:t>
      </w:r>
    </w:p>
    <w:p w14:paraId="639C849B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wszelkie zmiany związane z planem projektu</w:t>
      </w:r>
    </w:p>
    <w:p w14:paraId="06980827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działania korygujące w projekcie</w:t>
      </w:r>
    </w:p>
    <w:p w14:paraId="117D6B7B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działania zapobiegawcze w projekcie</w:t>
      </w:r>
    </w:p>
    <w:p w14:paraId="139100B6" w14:textId="77777777" w:rsidR="00234074" w:rsidRDefault="00234074" w:rsidP="00234074">
      <w:pPr>
        <w:numPr>
          <w:ilvl w:val="0"/>
          <w:numId w:val="7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audyty wewnętrzne</w:t>
      </w:r>
    </w:p>
    <w:p w14:paraId="3CD51458" w14:textId="77777777" w:rsidR="00234074" w:rsidRDefault="00234074" w:rsidP="00234074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nadzorowanie niezgodności</w:t>
      </w:r>
    </w:p>
    <w:p w14:paraId="557A3FB8" w14:textId="77777777" w:rsidR="00234074" w:rsidRDefault="00234074" w:rsidP="00234074">
      <w:pPr>
        <w:ind w:firstLine="720"/>
        <w:rPr>
          <w:sz w:val="26"/>
          <w:szCs w:val="26"/>
        </w:rPr>
      </w:pPr>
      <w:r>
        <w:rPr>
          <w:sz w:val="26"/>
          <w:szCs w:val="26"/>
        </w:rPr>
        <w:t>Pozostałe elementy wyżej nie wymienione powinny być przedstawione za pomocą innych, często już istniejących w systemie, dokumentów.</w:t>
      </w:r>
    </w:p>
    <w:p w14:paraId="4DEB682F" w14:textId="77777777" w:rsidR="00234074" w:rsidRDefault="00234074" w:rsidP="00234074">
      <w:pPr>
        <w:ind w:firstLine="720"/>
        <w:rPr>
          <w:sz w:val="26"/>
          <w:szCs w:val="26"/>
        </w:rPr>
      </w:pPr>
      <w:r>
        <w:rPr>
          <w:sz w:val="26"/>
          <w:szCs w:val="26"/>
        </w:rPr>
        <w:t>Celem procedury jest określenie sposobu wykonania danego działania, którego zakres wyznacza. Procedury są konieczne do realizacji polityki jakości poszczególnych komórek organizacyjnych w projekcie.</w:t>
      </w:r>
      <w:r>
        <w:rPr>
          <w:sz w:val="26"/>
          <w:szCs w:val="26"/>
        </w:rPr>
        <w:tab/>
      </w:r>
    </w:p>
    <w:p w14:paraId="5B08B3F5" w14:textId="77777777" w:rsidR="00234074" w:rsidRPr="0075228F" w:rsidRDefault="00234074" w:rsidP="00234074">
      <w:pPr>
        <w:pStyle w:val="Heading3"/>
        <w:rPr>
          <w:color w:val="auto"/>
        </w:rPr>
      </w:pPr>
      <w:bookmarkStart w:id="56" w:name="_Toc27535"/>
      <w:r w:rsidRPr="0075228F">
        <w:rPr>
          <w:color w:val="auto"/>
        </w:rPr>
        <w:t>9.4.15. Testy</w:t>
      </w:r>
      <w:bookmarkEnd w:id="56"/>
      <w:r w:rsidRPr="0075228F">
        <w:rPr>
          <w:color w:val="auto"/>
        </w:rPr>
        <w:t xml:space="preserve"> </w:t>
      </w:r>
    </w:p>
    <w:p w14:paraId="77EC9285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Ocena procesów fazy implementacji i testów (unit testów). </w:t>
      </w:r>
    </w:p>
    <w:p w14:paraId="49BDF453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Weryfikacja czy </w:t>
      </w:r>
    </w:p>
    <w:p w14:paraId="1752DF4F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• zachowane są standardy kodowania i czy są przeprowadzane spotkania kontrolne (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review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meetings</w:t>
      </w:r>
      <w:proofErr w:type="spellEnd"/>
      <w:r>
        <w:rPr>
          <w:sz w:val="26"/>
          <w:szCs w:val="26"/>
        </w:rPr>
        <w:t xml:space="preserve">), </w:t>
      </w:r>
    </w:p>
    <w:p w14:paraId="614D944B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• spotkania kontrolne są analizowane a wnioski z analizy są realizowane, </w:t>
      </w:r>
    </w:p>
    <w:p w14:paraId="783EDCBB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• testy komponentów (unit testy) są przeprowadzane zgodnie z procedurami, </w:t>
      </w:r>
    </w:p>
    <w:p w14:paraId="1EA6E9D2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• kod, dokumentacja fazy podlegają kontroli konfiguracji. </w:t>
      </w:r>
    </w:p>
    <w:p w14:paraId="0464E8BF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Kontrola procesów zarządzania testami, projektowania testów i testowania. Weryfikacja czy: </w:t>
      </w:r>
    </w:p>
    <w:p w14:paraId="2E41977E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• proces planowania i projektowania testów jest realizowany zgodnie z procedurami, </w:t>
      </w:r>
    </w:p>
    <w:p w14:paraId="255D87C7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• środowisko testowe jest przygotowane i administrowane zgodnie z procedurami, </w:t>
      </w:r>
    </w:p>
    <w:p w14:paraId="102EB051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• proces zarządzania błędami jest zgodny z procedurami, </w:t>
      </w:r>
    </w:p>
    <w:p w14:paraId="6A2ED0CA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• raporty z procesu testowania są generowane, dostarczane do odpowiednich osób i analizowane. </w:t>
      </w:r>
    </w:p>
    <w:p w14:paraId="210CCC85" w14:textId="77777777" w:rsidR="00234074" w:rsidRPr="006E2B36" w:rsidRDefault="00234074" w:rsidP="00234074">
      <w:pPr>
        <w:pStyle w:val="Heading3"/>
        <w:rPr>
          <w:color w:val="auto"/>
          <w:sz w:val="26"/>
          <w:szCs w:val="26"/>
        </w:rPr>
      </w:pPr>
      <w:bookmarkStart w:id="57" w:name="_Toc20677"/>
      <w:r w:rsidRPr="006E2B36">
        <w:rPr>
          <w:color w:val="auto"/>
        </w:rPr>
        <w:t>9.4.16. Zasady rejestracji i raportowania o błędach</w:t>
      </w:r>
      <w:bookmarkEnd w:id="57"/>
      <w:r w:rsidRPr="006E2B36">
        <w:rPr>
          <w:color w:val="auto"/>
        </w:rPr>
        <w:t xml:space="preserve"> </w:t>
      </w:r>
    </w:p>
    <w:p w14:paraId="030EDCD1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Notka opisująca zaobserwowany błąd powinna zawierać informacje takie jak:</w:t>
      </w:r>
    </w:p>
    <w:p w14:paraId="6C39F0E0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 xml:space="preserve">– Datę obserwacji, numer wersji na jakiej zaobserwowano błąd, </w:t>
      </w:r>
      <w:proofErr w:type="spellStart"/>
      <w:r>
        <w:rPr>
          <w:color w:val="222222"/>
          <w:sz w:val="27"/>
          <w:szCs w:val="27"/>
          <w:highlight w:val="white"/>
        </w:rPr>
        <w:t>commit</w:t>
      </w:r>
      <w:proofErr w:type="spellEnd"/>
      <w:r>
        <w:rPr>
          <w:color w:val="222222"/>
          <w:sz w:val="27"/>
          <w:szCs w:val="27"/>
          <w:highlight w:val="white"/>
        </w:rPr>
        <w:t xml:space="preserve"> itp. – coś co pozwala zidentyfikować wersję</w:t>
      </w:r>
    </w:p>
    <w:p w14:paraId="05DAAF00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– Typ oraz wersja systemu operacyjnego</w:t>
      </w:r>
    </w:p>
    <w:p w14:paraId="31785384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– Opis błędu – czyli co zostało zaobserwowane</w:t>
      </w:r>
    </w:p>
    <w:p w14:paraId="7028B17D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– Kroki do odtworzenia błędu – wypunktowane kroki</w:t>
      </w:r>
    </w:p>
    <w:p w14:paraId="642DEDA3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– Aktualny rezultat – czyli co aktualnie się dzieje po wykonanych krokach</w:t>
      </w:r>
    </w:p>
    <w:p w14:paraId="51026F57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– Spodziewany rezultat – czyli jaki powinien być rezultat po wykonanych krokach</w:t>
      </w:r>
    </w:p>
    <w:p w14:paraId="65763060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Notka weryfikacyjna może zawierać następujące informacje:</w:t>
      </w:r>
    </w:p>
    <w:p w14:paraId="022AAF91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– Data weryfikacji, wersja na jakiej przeprowadzana jest weryfikacja</w:t>
      </w:r>
    </w:p>
    <w:p w14:paraId="3A9DF53D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>– Typ i wersja przeglądarki lub systemu operacyjnego</w:t>
      </w:r>
    </w:p>
    <w:p w14:paraId="58D5FB67" w14:textId="7A1DBBC0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 xml:space="preserve">– Kroki </w:t>
      </w:r>
      <w:r w:rsidR="00B0630B">
        <w:rPr>
          <w:color w:val="222222"/>
          <w:sz w:val="27"/>
          <w:szCs w:val="27"/>
          <w:highlight w:val="white"/>
        </w:rPr>
        <w:t>weryfikacji</w:t>
      </w:r>
      <w:r>
        <w:rPr>
          <w:color w:val="222222"/>
          <w:sz w:val="27"/>
          <w:szCs w:val="27"/>
          <w:highlight w:val="white"/>
        </w:rPr>
        <w:t xml:space="preserve"> bądź krótki opis tego co zostało przetestowane</w:t>
      </w:r>
    </w:p>
    <w:p w14:paraId="241A91E2" w14:textId="77777777" w:rsidR="00234074" w:rsidRDefault="00234074" w:rsidP="00234074">
      <w:pPr>
        <w:rPr>
          <w:color w:val="222222"/>
          <w:sz w:val="27"/>
          <w:szCs w:val="27"/>
          <w:highlight w:val="white"/>
        </w:rPr>
      </w:pPr>
      <w:r>
        <w:rPr>
          <w:color w:val="222222"/>
          <w:sz w:val="27"/>
          <w:szCs w:val="27"/>
          <w:highlight w:val="white"/>
        </w:rPr>
        <w:t xml:space="preserve">– Podsumowanie zawierające wynik testów czy test przeszedł czy nie. </w:t>
      </w:r>
    </w:p>
    <w:p w14:paraId="2A5B616C" w14:textId="77777777" w:rsidR="00234074" w:rsidRPr="006E2B36" w:rsidRDefault="00234074" w:rsidP="00234074">
      <w:pPr>
        <w:pStyle w:val="Heading3"/>
        <w:rPr>
          <w:color w:val="auto"/>
        </w:rPr>
      </w:pPr>
      <w:bookmarkStart w:id="58" w:name="_Toc4161"/>
      <w:r w:rsidRPr="006E2B36">
        <w:rPr>
          <w:color w:val="auto"/>
        </w:rPr>
        <w:t>9.4.17. Zarządzanie ryzykiem</w:t>
      </w:r>
      <w:bookmarkEnd w:id="58"/>
      <w:r w:rsidRPr="006E2B36">
        <w:rPr>
          <w:color w:val="auto"/>
        </w:rPr>
        <w:t xml:space="preserve"> </w:t>
      </w:r>
    </w:p>
    <w:p w14:paraId="0EB5294E" w14:textId="77777777" w:rsidR="00234074" w:rsidRPr="00234074" w:rsidRDefault="00234074" w:rsidP="00234074">
      <w:pPr>
        <w:rPr>
          <w:sz w:val="26"/>
          <w:szCs w:val="26"/>
          <w:lang w:val="en-GB"/>
        </w:rPr>
      </w:pPr>
      <w:r>
        <w:rPr>
          <w:sz w:val="26"/>
          <w:szCs w:val="26"/>
        </w:rPr>
        <w:t xml:space="preserve">[Dla każdego etapu procesu tworzenia oprogramowania należy sporządzić formularze kontrolne. </w:t>
      </w:r>
      <w:r w:rsidRPr="00234074">
        <w:rPr>
          <w:sz w:val="26"/>
          <w:szCs w:val="26"/>
          <w:lang w:val="en-GB"/>
        </w:rPr>
        <w:t>Lista formularzy kontrolnych.]</w:t>
      </w:r>
    </w:p>
    <w:p w14:paraId="56FE4A3C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planowania projektu (project planning, tracking and oversight process audit checklist), </w:t>
      </w:r>
    </w:p>
    <w:p w14:paraId="7472C2C6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analizy systemowej (system requirements analysis process audit checklist), </w:t>
      </w:r>
    </w:p>
    <w:p w14:paraId="71A7241B" w14:textId="77777777" w:rsidR="00234074" w:rsidRPr="0068508B" w:rsidRDefault="00234074" w:rsidP="00234074">
      <w:pPr>
        <w:rPr>
          <w:sz w:val="26"/>
          <w:szCs w:val="26"/>
          <w:lang w:val="en-GB"/>
        </w:rPr>
      </w:pPr>
      <w:r w:rsidRPr="0068508B">
        <w:rPr>
          <w:sz w:val="26"/>
          <w:szCs w:val="26"/>
          <w:lang w:val="en-GB"/>
        </w:rPr>
        <w:t xml:space="preserve">• </w:t>
      </w:r>
      <w:r w:rsidRPr="006E2B36">
        <w:rPr>
          <w:sz w:val="26"/>
          <w:szCs w:val="26"/>
        </w:rPr>
        <w:t>projektowania systemu</w:t>
      </w:r>
      <w:r w:rsidRPr="0068508B">
        <w:rPr>
          <w:sz w:val="26"/>
          <w:szCs w:val="26"/>
          <w:lang w:val="en-GB"/>
        </w:rPr>
        <w:t xml:space="preserve"> (system design process audit checklist), </w:t>
      </w:r>
    </w:p>
    <w:p w14:paraId="34211B84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lastRenderedPageBreak/>
        <w:t xml:space="preserve">• </w:t>
      </w:r>
      <w:proofErr w:type="spellStart"/>
      <w:r w:rsidRPr="00234074">
        <w:rPr>
          <w:sz w:val="26"/>
          <w:szCs w:val="26"/>
          <w:lang w:val="en-GB"/>
        </w:rPr>
        <w:t>analizy</w:t>
      </w:r>
      <w:proofErr w:type="spellEnd"/>
      <w:r w:rsidRPr="00234074">
        <w:rPr>
          <w:sz w:val="26"/>
          <w:szCs w:val="26"/>
          <w:lang w:val="en-GB"/>
        </w:rPr>
        <w:t xml:space="preserve"> </w:t>
      </w:r>
      <w:proofErr w:type="spellStart"/>
      <w:r w:rsidRPr="00234074">
        <w:rPr>
          <w:sz w:val="26"/>
          <w:szCs w:val="26"/>
          <w:lang w:val="en-GB"/>
        </w:rPr>
        <w:t>wymagań</w:t>
      </w:r>
      <w:proofErr w:type="spellEnd"/>
      <w:r w:rsidRPr="00234074">
        <w:rPr>
          <w:sz w:val="26"/>
          <w:szCs w:val="26"/>
          <w:lang w:val="en-GB"/>
        </w:rPr>
        <w:t xml:space="preserve"> (software requirements analysis process audit checklist), </w:t>
      </w:r>
    </w:p>
    <w:p w14:paraId="75296C98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modelownia architektury systemu (software design process audit checklist), </w:t>
      </w:r>
    </w:p>
    <w:p w14:paraId="5137F4A9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implementacji i testów (software implementation and unit testing process audit checklist), </w:t>
      </w:r>
    </w:p>
    <w:p w14:paraId="6AB1D188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integracji systemu i testów integracyjnych (unit integration and testing process audit checklist), </w:t>
      </w:r>
    </w:p>
    <w:p w14:paraId="42C03BF4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testów i akceptacji systemu (csci integration testing, and system qualification process audit checklist), </w:t>
      </w:r>
    </w:p>
    <w:p w14:paraId="63C8C88B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dostarczania systemu (end-item delivery process audit checklist), </w:t>
      </w:r>
    </w:p>
    <w:p w14:paraId="28C27296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 xml:space="preserve">• poprawy jakości oprogramowania, usuwania błędów w systemie (software </w:t>
      </w:r>
      <w:proofErr w:type="spellStart"/>
      <w:r>
        <w:rPr>
          <w:sz w:val="26"/>
          <w:szCs w:val="26"/>
        </w:rPr>
        <w:t>corrective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audit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checklist</w:t>
      </w:r>
      <w:proofErr w:type="spellEnd"/>
      <w:r>
        <w:rPr>
          <w:sz w:val="26"/>
          <w:szCs w:val="26"/>
        </w:rPr>
        <w:t xml:space="preserve">), </w:t>
      </w:r>
    </w:p>
    <w:p w14:paraId="46B2A228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certyfikacji nośników danych (media certification process audit checklist), </w:t>
      </w:r>
    </w:p>
    <w:p w14:paraId="4E03C52D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certyfikacji niedostarczanego oprogramowania (non deliverable software certification process audit checklist), </w:t>
      </w:r>
    </w:p>
    <w:p w14:paraId="01B037BA" w14:textId="77777777" w:rsidR="00234074" w:rsidRDefault="00234074" w:rsidP="00234074">
      <w:pPr>
        <w:rPr>
          <w:sz w:val="26"/>
          <w:szCs w:val="26"/>
        </w:rPr>
      </w:pPr>
      <w:r>
        <w:rPr>
          <w:sz w:val="26"/>
          <w:szCs w:val="26"/>
        </w:rPr>
        <w:t>• przechowywania i przetwarzania danych (</w:t>
      </w:r>
      <w:proofErr w:type="spellStart"/>
      <w:r>
        <w:rPr>
          <w:sz w:val="26"/>
          <w:szCs w:val="26"/>
        </w:rPr>
        <w:t>storage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handling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audit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checklist</w:t>
      </w:r>
      <w:proofErr w:type="spellEnd"/>
      <w:r>
        <w:rPr>
          <w:sz w:val="26"/>
          <w:szCs w:val="26"/>
        </w:rPr>
        <w:t xml:space="preserve">), </w:t>
      </w:r>
    </w:p>
    <w:p w14:paraId="60568F05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kontroli podwykonawców (subcontractor control process audit checklist), </w:t>
      </w:r>
    </w:p>
    <w:p w14:paraId="73B99259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zarządzania konfiguracją (software configuration management process audit checklist), </w:t>
      </w:r>
    </w:p>
    <w:p w14:paraId="313067E1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kontroli biblioteki projektu (software development library control process audit checklist), </w:t>
      </w:r>
    </w:p>
    <w:p w14:paraId="290DECD8" w14:textId="77777777" w:rsidR="00234074" w:rsidRPr="00234074" w:rsidRDefault="00234074" w:rsidP="00234074">
      <w:pPr>
        <w:rPr>
          <w:sz w:val="26"/>
          <w:szCs w:val="26"/>
          <w:lang w:val="en-GB"/>
        </w:rPr>
      </w:pPr>
      <w:r w:rsidRPr="00234074">
        <w:rPr>
          <w:sz w:val="26"/>
          <w:szCs w:val="26"/>
          <w:lang w:val="en-GB"/>
        </w:rPr>
        <w:t xml:space="preserve">• (non-developmental software process audit checklist).  </w:t>
      </w:r>
    </w:p>
    <w:p w14:paraId="1643E699" w14:textId="77777777" w:rsidR="00234074" w:rsidRPr="00234074" w:rsidRDefault="00234074" w:rsidP="00234074">
      <w:pPr>
        <w:rPr>
          <w:sz w:val="26"/>
          <w:szCs w:val="26"/>
          <w:lang w:val="en-GB"/>
        </w:rPr>
      </w:pPr>
    </w:p>
    <w:p w14:paraId="45F2440A" w14:textId="77777777" w:rsidR="00234074" w:rsidRDefault="00234074" w:rsidP="00234074">
      <w:pPr>
        <w:pStyle w:val="Heading2"/>
        <w:rPr>
          <w:color w:val="000000"/>
          <w:sz w:val="38"/>
          <w:szCs w:val="38"/>
        </w:rPr>
      </w:pPr>
      <w:bookmarkStart w:id="59" w:name="_Toc30501"/>
      <w:r>
        <w:rPr>
          <w:color w:val="000000"/>
          <w:sz w:val="38"/>
          <w:szCs w:val="38"/>
        </w:rPr>
        <w:t>9.5 Zarządzanie zmianami</w:t>
      </w:r>
      <w:bookmarkEnd w:id="59"/>
      <w:r>
        <w:rPr>
          <w:color w:val="000000"/>
          <w:sz w:val="38"/>
          <w:szCs w:val="38"/>
        </w:rPr>
        <w:t xml:space="preserve">  </w:t>
      </w:r>
    </w:p>
    <w:p w14:paraId="7A28FFE8" w14:textId="77777777" w:rsidR="00234074" w:rsidRDefault="00234074" w:rsidP="00234074">
      <w:r>
        <w:t>Priorytety (</w:t>
      </w:r>
      <w:proofErr w:type="spellStart"/>
      <w:r>
        <w:t>priority</w:t>
      </w:r>
      <w:proofErr w:type="spellEnd"/>
      <w:r>
        <w:t>) nadawane ‘żądaniu zmiany'</w:t>
      </w:r>
    </w:p>
    <w:p w14:paraId="11EE640A" w14:textId="77777777" w:rsidR="00234074" w:rsidRDefault="00234074" w:rsidP="00234074">
      <w:pPr>
        <w:numPr>
          <w:ilvl w:val="0"/>
          <w:numId w:val="8"/>
        </w:numPr>
        <w:spacing w:after="0"/>
      </w:pPr>
      <w:r>
        <w:t>niski (</w:t>
      </w:r>
      <w:proofErr w:type="spellStart"/>
      <w:r>
        <w:t>low</w:t>
      </w:r>
      <w:proofErr w:type="spellEnd"/>
      <w:r>
        <w:t>)</w:t>
      </w:r>
    </w:p>
    <w:p w14:paraId="018097BF" w14:textId="77777777" w:rsidR="00234074" w:rsidRDefault="00234074" w:rsidP="00234074">
      <w:pPr>
        <w:numPr>
          <w:ilvl w:val="0"/>
          <w:numId w:val="8"/>
        </w:numPr>
        <w:spacing w:after="0"/>
      </w:pPr>
      <w:r>
        <w:t>średni (medium)</w:t>
      </w:r>
    </w:p>
    <w:p w14:paraId="3D4A3222" w14:textId="77777777" w:rsidR="00234074" w:rsidRDefault="00234074" w:rsidP="00234074">
      <w:pPr>
        <w:numPr>
          <w:ilvl w:val="0"/>
          <w:numId w:val="8"/>
        </w:numPr>
        <w:spacing w:after="0"/>
      </w:pPr>
      <w:r>
        <w:t>wysoki (high)</w:t>
      </w:r>
    </w:p>
    <w:p w14:paraId="62722196" w14:textId="77777777" w:rsidR="00234074" w:rsidRDefault="00234074" w:rsidP="00234074">
      <w:pPr>
        <w:numPr>
          <w:ilvl w:val="0"/>
          <w:numId w:val="8"/>
        </w:numPr>
      </w:pPr>
      <w:r>
        <w:t>pilny (</w:t>
      </w:r>
      <w:proofErr w:type="spellStart"/>
      <w:r>
        <w:t>urgent</w:t>
      </w:r>
      <w:proofErr w:type="spellEnd"/>
      <w:r>
        <w:t>)</w:t>
      </w:r>
    </w:p>
    <w:p w14:paraId="4F7F57A0" w14:textId="77777777" w:rsidR="00234074" w:rsidRDefault="00234074" w:rsidP="00234074">
      <w:pPr>
        <w:rPr>
          <w:b/>
        </w:rPr>
      </w:pPr>
      <w:r>
        <w:rPr>
          <w:b/>
        </w:rPr>
        <w:t>Wagi (</w:t>
      </w:r>
      <w:proofErr w:type="spellStart"/>
      <w:r>
        <w:rPr>
          <w:b/>
        </w:rPr>
        <w:t>severity</w:t>
      </w:r>
      <w:proofErr w:type="spellEnd"/>
      <w:r>
        <w:rPr>
          <w:b/>
        </w:rPr>
        <w:t>) nadawane ‘żądaniu zmiany'</w:t>
      </w:r>
    </w:p>
    <w:p w14:paraId="635170AF" w14:textId="77777777" w:rsidR="00234074" w:rsidRDefault="00234074" w:rsidP="00234074">
      <w:pPr>
        <w:numPr>
          <w:ilvl w:val="0"/>
          <w:numId w:val="9"/>
        </w:numPr>
        <w:spacing w:after="0"/>
      </w:pPr>
      <w:r>
        <w:t>mała zmiana (</w:t>
      </w:r>
      <w:proofErr w:type="spellStart"/>
      <w:r>
        <w:t>enhancement</w:t>
      </w:r>
      <w:proofErr w:type="spellEnd"/>
      <w:r>
        <w:t>),</w:t>
      </w:r>
    </w:p>
    <w:p w14:paraId="465CE86E" w14:textId="77777777" w:rsidR="00234074" w:rsidRDefault="00234074" w:rsidP="00234074">
      <w:pPr>
        <w:numPr>
          <w:ilvl w:val="0"/>
          <w:numId w:val="9"/>
        </w:numPr>
        <w:spacing w:after="0"/>
      </w:pPr>
      <w:r>
        <w:t>średnia zmiana,</w:t>
      </w:r>
    </w:p>
    <w:p w14:paraId="754D8B4A" w14:textId="77777777" w:rsidR="00234074" w:rsidRDefault="00234074" w:rsidP="00234074">
      <w:pPr>
        <w:numPr>
          <w:ilvl w:val="0"/>
          <w:numId w:val="9"/>
        </w:numPr>
      </w:pPr>
      <w:r>
        <w:t>poważna zmiana.</w:t>
      </w:r>
    </w:p>
    <w:p w14:paraId="3AE59317" w14:textId="77777777" w:rsidR="00234074" w:rsidRDefault="00234074" w:rsidP="00234074">
      <w:pPr>
        <w:rPr>
          <w:b/>
        </w:rPr>
      </w:pPr>
      <w:r>
        <w:rPr>
          <w:b/>
        </w:rPr>
        <w:lastRenderedPageBreak/>
        <w:t>Wagi okre</w:t>
      </w:r>
      <w:r>
        <w:t>ś</w:t>
      </w:r>
      <w:r>
        <w:rPr>
          <w:b/>
        </w:rPr>
        <w:t>lane s</w:t>
      </w:r>
      <w:r>
        <w:t>ą</w:t>
      </w:r>
      <w:r>
        <w:rPr>
          <w:b/>
        </w:rPr>
        <w:t xml:space="preserve"> na podstawie ilo</w:t>
      </w:r>
      <w:r>
        <w:t>ś</w:t>
      </w:r>
      <w:r>
        <w:rPr>
          <w:b/>
        </w:rPr>
        <w:t>ci zasobów potrzebnych na implementacj</w:t>
      </w:r>
      <w:r>
        <w:t>ę</w:t>
      </w:r>
      <w:r>
        <w:rPr>
          <w:b/>
        </w:rPr>
        <w:t xml:space="preserve"> zmiany</w:t>
      </w:r>
    </w:p>
    <w:p w14:paraId="1448A0EA" w14:textId="77777777" w:rsidR="00234074" w:rsidRDefault="00234074" w:rsidP="00234074">
      <w:pPr>
        <w:numPr>
          <w:ilvl w:val="0"/>
          <w:numId w:val="10"/>
        </w:numPr>
        <w:spacing w:after="0"/>
      </w:pPr>
      <w:r>
        <w:t>czas implementacji,</w:t>
      </w:r>
    </w:p>
    <w:p w14:paraId="4151F664" w14:textId="77777777" w:rsidR="00234074" w:rsidRDefault="00234074" w:rsidP="00234074">
      <w:pPr>
        <w:numPr>
          <w:ilvl w:val="0"/>
          <w:numId w:val="10"/>
        </w:numPr>
        <w:spacing w:after="0"/>
      </w:pPr>
      <w:r>
        <w:t>liczbę programistów,</w:t>
      </w:r>
    </w:p>
    <w:p w14:paraId="00663BD0" w14:textId="77777777" w:rsidR="00234074" w:rsidRDefault="00234074" w:rsidP="00234074">
      <w:pPr>
        <w:numPr>
          <w:ilvl w:val="0"/>
          <w:numId w:val="10"/>
        </w:numPr>
      </w:pPr>
      <w:r>
        <w:t>ilość i czas trwania testów.</w:t>
      </w:r>
    </w:p>
    <w:p w14:paraId="6D115A19" w14:textId="77777777" w:rsidR="00234074" w:rsidRDefault="00234074" w:rsidP="00234074">
      <w:pPr>
        <w:rPr>
          <w:b/>
        </w:rPr>
      </w:pPr>
      <w:r>
        <w:rPr>
          <w:b/>
        </w:rPr>
        <w:t>Statusy nadawane ‘żądaniu zmiany'</w:t>
      </w:r>
    </w:p>
    <w:p w14:paraId="4DBA727C" w14:textId="77777777" w:rsidR="00234074" w:rsidRDefault="00234074" w:rsidP="00234074">
      <w:pPr>
        <w:numPr>
          <w:ilvl w:val="0"/>
          <w:numId w:val="11"/>
        </w:numPr>
        <w:spacing w:after="0"/>
      </w:pPr>
      <w:r>
        <w:t>dostarczony (</w:t>
      </w:r>
      <w:proofErr w:type="spellStart"/>
      <w:r>
        <w:t>submited</w:t>
      </w:r>
      <w:proofErr w:type="spellEnd"/>
      <w:r>
        <w:t>),</w:t>
      </w:r>
    </w:p>
    <w:p w14:paraId="04C6DB96" w14:textId="77777777" w:rsidR="00234074" w:rsidRDefault="00234074" w:rsidP="00234074">
      <w:pPr>
        <w:numPr>
          <w:ilvl w:val="0"/>
          <w:numId w:val="11"/>
        </w:numPr>
        <w:spacing w:after="0"/>
      </w:pPr>
      <w:r>
        <w:t>otwarty (open),</w:t>
      </w:r>
    </w:p>
    <w:p w14:paraId="5BE2C97B" w14:textId="77777777" w:rsidR="00234074" w:rsidRDefault="00234074" w:rsidP="00234074">
      <w:pPr>
        <w:numPr>
          <w:ilvl w:val="0"/>
          <w:numId w:val="11"/>
        </w:numPr>
        <w:spacing w:after="0"/>
      </w:pPr>
      <w:r>
        <w:t>przydzielony (</w:t>
      </w:r>
      <w:proofErr w:type="spellStart"/>
      <w:r>
        <w:t>assigned</w:t>
      </w:r>
      <w:proofErr w:type="spellEnd"/>
      <w:r>
        <w:t>),</w:t>
      </w:r>
    </w:p>
    <w:p w14:paraId="2658522C" w14:textId="77777777" w:rsidR="00234074" w:rsidRDefault="00234074" w:rsidP="00234074">
      <w:pPr>
        <w:numPr>
          <w:ilvl w:val="0"/>
          <w:numId w:val="11"/>
        </w:numPr>
        <w:spacing w:after="0"/>
      </w:pPr>
      <w:r>
        <w:t>przetestowany (</w:t>
      </w:r>
      <w:proofErr w:type="spellStart"/>
      <w:r>
        <w:t>tested</w:t>
      </w:r>
      <w:proofErr w:type="spellEnd"/>
      <w:r>
        <w:t>).</w:t>
      </w:r>
    </w:p>
    <w:p w14:paraId="25551756" w14:textId="77777777" w:rsidR="00234074" w:rsidRDefault="00234074" w:rsidP="00234074">
      <w:pPr>
        <w:numPr>
          <w:ilvl w:val="0"/>
          <w:numId w:val="11"/>
        </w:numPr>
        <w:spacing w:after="0"/>
      </w:pPr>
      <w:r>
        <w:t>zamknięty (</w:t>
      </w:r>
      <w:proofErr w:type="spellStart"/>
      <w:r>
        <w:t>closed</w:t>
      </w:r>
      <w:proofErr w:type="spellEnd"/>
      <w:r>
        <w:t>)</w:t>
      </w:r>
    </w:p>
    <w:p w14:paraId="4C6CFE4E" w14:textId="77777777" w:rsidR="00234074" w:rsidRDefault="00234074" w:rsidP="00234074">
      <w:pPr>
        <w:numPr>
          <w:ilvl w:val="0"/>
          <w:numId w:val="11"/>
        </w:numPr>
        <w:spacing w:after="0"/>
      </w:pPr>
      <w:r>
        <w:t xml:space="preserve">do wyjaśnienia (to </w:t>
      </w:r>
      <w:proofErr w:type="spellStart"/>
      <w:r>
        <w:t>clarify</w:t>
      </w:r>
      <w:proofErr w:type="spellEnd"/>
      <w:r>
        <w:t>)</w:t>
      </w:r>
    </w:p>
    <w:p w14:paraId="0C64DBCB" w14:textId="77777777" w:rsidR="00234074" w:rsidRDefault="00234074" w:rsidP="00234074">
      <w:pPr>
        <w:numPr>
          <w:ilvl w:val="0"/>
          <w:numId w:val="11"/>
        </w:numPr>
      </w:pPr>
      <w:r>
        <w:t>odrzucony (</w:t>
      </w:r>
      <w:proofErr w:type="spellStart"/>
      <w:r>
        <w:t>rejected</w:t>
      </w:r>
      <w:proofErr w:type="spellEnd"/>
      <w:r>
        <w:t xml:space="preserve">). </w:t>
      </w:r>
    </w:p>
    <w:p w14:paraId="1450ABFA" w14:textId="77777777" w:rsidR="00234074" w:rsidRDefault="00234074" w:rsidP="00234074">
      <w:pPr>
        <w:rPr>
          <w:b/>
        </w:rPr>
      </w:pPr>
      <w:r>
        <w:rPr>
          <w:b/>
        </w:rPr>
        <w:t>Poziomy ryzyka nadawane '</w:t>
      </w:r>
      <w:r>
        <w:t>Żą</w:t>
      </w:r>
      <w:r>
        <w:rPr>
          <w:b/>
        </w:rPr>
        <w:t>daniu zmiany'</w:t>
      </w:r>
    </w:p>
    <w:p w14:paraId="75E25641" w14:textId="77777777" w:rsidR="00234074" w:rsidRDefault="00234074" w:rsidP="00234074">
      <w:pPr>
        <w:numPr>
          <w:ilvl w:val="0"/>
          <w:numId w:val="12"/>
        </w:numPr>
        <w:spacing w:after="0"/>
      </w:pPr>
      <w:r>
        <w:t>niskie ryzyko (ryzyko akceptowalne),</w:t>
      </w:r>
    </w:p>
    <w:p w14:paraId="071403E9" w14:textId="77777777" w:rsidR="00234074" w:rsidRDefault="00234074" w:rsidP="00234074">
      <w:pPr>
        <w:numPr>
          <w:ilvl w:val="0"/>
          <w:numId w:val="12"/>
        </w:numPr>
        <w:spacing w:after="0"/>
      </w:pPr>
      <w:r>
        <w:t>wysokie ryzyko,</w:t>
      </w:r>
    </w:p>
    <w:p w14:paraId="25E6C4B5" w14:textId="77777777" w:rsidR="00234074" w:rsidRDefault="00234074" w:rsidP="00234074">
      <w:pPr>
        <w:numPr>
          <w:ilvl w:val="0"/>
          <w:numId w:val="12"/>
        </w:numPr>
      </w:pPr>
      <w:r>
        <w:t xml:space="preserve">ryzyko nieakceptowalne.  </w:t>
      </w:r>
    </w:p>
    <w:p w14:paraId="21151D09" w14:textId="77777777" w:rsidR="00234074" w:rsidRDefault="00234074" w:rsidP="00234074">
      <w:r>
        <w:t>Proces zarządzania zmianami</w:t>
      </w:r>
    </w:p>
    <w:p w14:paraId="4207AE79" w14:textId="77777777" w:rsidR="00234074" w:rsidRDefault="00234074" w:rsidP="00234074">
      <w:pPr>
        <w:rPr>
          <w:sz w:val="26"/>
          <w:szCs w:val="26"/>
        </w:rPr>
      </w:pPr>
      <w:r>
        <w:rPr>
          <w:noProof/>
        </w:rPr>
        <w:drawing>
          <wp:inline distT="114300" distB="114300" distL="114300" distR="114300" wp14:anchorId="464F0B4D" wp14:editId="61717445">
            <wp:extent cx="5760085" cy="3568700"/>
            <wp:effectExtent l="0" t="0" r="0" b="0"/>
            <wp:docPr id="13" name="image2.png" descr="A diagram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A diagram of a company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C21C" w14:textId="77777777" w:rsidR="00234074" w:rsidRDefault="00234074"/>
    <w:sectPr w:rsidR="00234074" w:rsidSect="005620F4">
      <w:head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4B552" w14:textId="77777777" w:rsidR="005620F4" w:rsidRDefault="005620F4">
      <w:pPr>
        <w:spacing w:after="0" w:line="240" w:lineRule="auto"/>
      </w:pPr>
      <w:r>
        <w:separator/>
      </w:r>
    </w:p>
  </w:endnote>
  <w:endnote w:type="continuationSeparator" w:id="0">
    <w:p w14:paraId="39979CAA" w14:textId="77777777" w:rsidR="005620F4" w:rsidRDefault="0056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E85AD" w14:textId="77777777" w:rsidR="005620F4" w:rsidRDefault="005620F4">
      <w:pPr>
        <w:spacing w:after="0" w:line="240" w:lineRule="auto"/>
      </w:pPr>
      <w:r>
        <w:separator/>
      </w:r>
    </w:p>
  </w:footnote>
  <w:footnote w:type="continuationSeparator" w:id="0">
    <w:p w14:paraId="68FCB61B" w14:textId="77777777" w:rsidR="005620F4" w:rsidRDefault="0056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6591A" w14:textId="77777777" w:rsidR="001763A4" w:rsidRDefault="00176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349CA56"/>
    <w:multiLevelType w:val="singleLevel"/>
    <w:tmpl w:val="B349CA56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5163013">
    <w:abstractNumId w:val="1"/>
  </w:num>
  <w:num w:numId="2" w16cid:durableId="1738505804">
    <w:abstractNumId w:val="5"/>
  </w:num>
  <w:num w:numId="3" w16cid:durableId="1599486922">
    <w:abstractNumId w:val="4"/>
  </w:num>
  <w:num w:numId="4" w16cid:durableId="798574595">
    <w:abstractNumId w:val="10"/>
  </w:num>
  <w:num w:numId="5" w16cid:durableId="341516924">
    <w:abstractNumId w:val="3"/>
  </w:num>
  <w:num w:numId="6" w16cid:durableId="817455581">
    <w:abstractNumId w:val="2"/>
  </w:num>
  <w:num w:numId="7" w16cid:durableId="333992163">
    <w:abstractNumId w:val="7"/>
  </w:num>
  <w:num w:numId="8" w16cid:durableId="866409493">
    <w:abstractNumId w:val="8"/>
  </w:num>
  <w:num w:numId="9" w16cid:durableId="1734692647">
    <w:abstractNumId w:val="11"/>
  </w:num>
  <w:num w:numId="10" w16cid:durableId="396444265">
    <w:abstractNumId w:val="6"/>
  </w:num>
  <w:num w:numId="11" w16cid:durableId="275914189">
    <w:abstractNumId w:val="0"/>
  </w:num>
  <w:num w:numId="12" w16cid:durableId="1808861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74"/>
    <w:rsid w:val="000C5B07"/>
    <w:rsid w:val="0011211E"/>
    <w:rsid w:val="00150CA3"/>
    <w:rsid w:val="001763A4"/>
    <w:rsid w:val="00234074"/>
    <w:rsid w:val="004B1606"/>
    <w:rsid w:val="00510740"/>
    <w:rsid w:val="005620F4"/>
    <w:rsid w:val="0068508B"/>
    <w:rsid w:val="006E2B36"/>
    <w:rsid w:val="0075228F"/>
    <w:rsid w:val="008A05CB"/>
    <w:rsid w:val="00B0630B"/>
    <w:rsid w:val="00B67653"/>
    <w:rsid w:val="00D1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8315"/>
  <w15:chartTrackingRefBased/>
  <w15:docId w15:val="{22F3B2CD-5917-4FE4-8896-7AABD1EF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074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34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234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34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234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234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234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23407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34074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23407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34074"/>
    <w:pPr>
      <w:spacing w:after="100"/>
      <w:ind w:left="220"/>
    </w:pPr>
  </w:style>
  <w:style w:type="paragraph" w:styleId="TOC3">
    <w:name w:val="toc 3"/>
    <w:basedOn w:val="Normal"/>
    <w:next w:val="Normal"/>
    <w:rsid w:val="00234074"/>
    <w:pPr>
      <w:ind w:leftChars="400" w:left="840"/>
    </w:pPr>
  </w:style>
  <w:style w:type="paragraph" w:styleId="TOC4">
    <w:name w:val="toc 4"/>
    <w:basedOn w:val="Normal"/>
    <w:next w:val="Normal"/>
    <w:rsid w:val="00234074"/>
    <w:pPr>
      <w:ind w:leftChars="600" w:left="1260"/>
    </w:pPr>
  </w:style>
  <w:style w:type="paragraph" w:styleId="TOC5">
    <w:name w:val="toc 5"/>
    <w:basedOn w:val="Normal"/>
    <w:next w:val="Normal"/>
    <w:rsid w:val="00234074"/>
    <w:pPr>
      <w:ind w:leftChars="800" w:left="1680"/>
    </w:pPr>
  </w:style>
  <w:style w:type="table" w:customStyle="1" w:styleId="TableNormal11">
    <w:name w:val="Table Normal11"/>
    <w:rsid w:val="00234074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pl-P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rsid w:val="00234074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pl-P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34074"/>
    <w:pPr>
      <w:spacing w:before="240" w:after="0"/>
      <w:outlineLvl w:val="9"/>
    </w:pPr>
    <w:rPr>
      <w:sz w:val="32"/>
      <w:szCs w:val="32"/>
    </w:rPr>
  </w:style>
  <w:style w:type="table" w:customStyle="1" w:styleId="Style23">
    <w:name w:val="_Style 23"/>
    <w:basedOn w:val="TableNormal1"/>
    <w:rsid w:val="00234074"/>
    <w:tblPr>
      <w:tblCellMar>
        <w:left w:w="108" w:type="dxa"/>
        <w:right w:w="108" w:type="dxa"/>
      </w:tblCellMar>
    </w:tblPr>
  </w:style>
  <w:style w:type="table" w:customStyle="1" w:styleId="Style34">
    <w:name w:val="_Style 34"/>
    <w:basedOn w:val="TableNormal11"/>
    <w:rsid w:val="00234074"/>
    <w:tblPr>
      <w:tblCellMar>
        <w:left w:w="108" w:type="dxa"/>
        <w:right w:w="108" w:type="dxa"/>
      </w:tblCellMar>
    </w:tblPr>
  </w:style>
  <w:style w:type="table" w:customStyle="1" w:styleId="Style35">
    <w:name w:val="_Style 35"/>
    <w:basedOn w:val="TableNormal11"/>
    <w:rsid w:val="00234074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22</Pages>
  <Words>3743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Bala</dc:creator>
  <cp:keywords/>
  <dc:description/>
  <cp:lastModifiedBy>Przemysław Bala</cp:lastModifiedBy>
  <cp:revision>11</cp:revision>
  <dcterms:created xsi:type="dcterms:W3CDTF">2024-04-21T10:36:00Z</dcterms:created>
  <dcterms:modified xsi:type="dcterms:W3CDTF">2024-04-21T11:21:00Z</dcterms:modified>
</cp:coreProperties>
</file>